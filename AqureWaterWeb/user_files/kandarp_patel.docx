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TableGrid"/>
        <w:tblpPr w:leftFromText="180" w:rightFromText="180" w:vertAnchor="text" w:horzAnchor="margin" w:tblpXSpec="center" w:tblpY="-970"/>
        <w:tblW w:w="52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6494"/>
        <w:gridCol w:w="3400"/>
      </w:tblGrid>
      <w:tr w:rsidR="00D54F12" w14:paraId="6358FD6C" w14:textId="77777777" w:rsidTr="00D54F12">
        <w:trPr>
          <w:trHeight w:val="3634"/>
        </w:trPr>
        <w:tc>
          <w:tcPr>
            <w:tcW w:w="399" w:type="dxa"/>
            <w:tc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</w:tcBorders>
            <w:shd w:val="clear" w:color="auto" w:fill="9FB8CD" w:themeFill="accent2"/>
          </w:tcPr>
          <w:p w14:paraId="072CB6A8" w14:textId="77777777" w:rsidR="00D54F12" w:rsidRDefault="00D54F12" w:rsidP="00D54F12"/>
        </w:tc>
        <w:tc>
          <w:tcPr>
            <w:tcW w:w="6617" w:type="dxa"/>
            <w:tc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nil"/>
            </w:tcBorders>
            <w:tcMar>
              <w:top w:w="360" w:type="dxa"/>
              <w:left w:w="360" w:type="dxa"/>
              <w:bottom w:w="360" w:type="dxa"/>
              <w:right w:w="0" w:type="dxa"/>
            </w:tcMar>
          </w:tcPr>
          <w:p w14:paraId="5968027A" w14:textId="74ECBBB2" w:rsidR="00D54F12" w:rsidRPr="007C4431" w:rsidRDefault="004D6DC1" w:rsidP="00D54F12">
            <w:pPr>
              <w:pStyle w:val="PersonalName"/>
              <w:rPr>
                <w:color w:val="auto"/>
                <w:u w:val="single"/>
              </w:rPr>
            </w:pPr>
            <w:r w:rsidRPr="007C4431">
              <w:rPr>
                <w:color w:val="auto"/>
                <w:spacing w:val="10"/>
                <w:u w:val="single"/>
              </w:rPr>
              <w:t xml:space="preserve">Patel Kandarp </w:t>
            </w:r>
          </w:p>
          <w:p w14:paraId="0633EC0C" w14:textId="77777777" w:rsidR="00D54F12" w:rsidRDefault="00D54F12" w:rsidP="00D54F12">
            <w:pPr>
              <w:jc w:val="right"/>
            </w:pPr>
          </w:p>
          <w:p w14:paraId="10F34727" w14:textId="77777777" w:rsidR="00D54F12" w:rsidRPr="00B30A2F" w:rsidRDefault="00D54F12" w:rsidP="00D54F12">
            <w:pPr>
              <w:jc w:val="right"/>
              <w:rPr>
                <w:color w:val="525A7D" w:themeColor="accent1" w:themeShade="BF"/>
                <w:sz w:val="22"/>
                <w:szCs w:val="22"/>
              </w:rPr>
            </w:pPr>
            <w:r w:rsidRPr="00B30A2F">
              <w:rPr>
                <w:color w:val="525A7D" w:themeColor="accent1" w:themeShade="BF"/>
                <w:sz w:val="22"/>
                <w:szCs w:val="22"/>
              </w:rPr>
              <w:t>"SMRUTI"</w:t>
            </w:r>
          </w:p>
          <w:p w14:paraId="5FFD5EE2" w14:textId="77777777" w:rsidR="00D54F12" w:rsidRPr="00B30A2F" w:rsidRDefault="00D54F12" w:rsidP="00D54F12">
            <w:pPr>
              <w:jc w:val="right"/>
              <w:rPr>
                <w:color w:val="525A7D" w:themeColor="accent1" w:themeShade="BF"/>
                <w:sz w:val="22"/>
                <w:szCs w:val="22"/>
              </w:rPr>
            </w:pPr>
            <w:r w:rsidRPr="00B30A2F">
              <w:rPr>
                <w:color w:val="525A7D" w:themeColor="accent1" w:themeShade="BF"/>
                <w:sz w:val="22"/>
                <w:szCs w:val="22"/>
              </w:rPr>
              <w:t xml:space="preserve">WADI RANGMAHAL                                                                  </w:t>
            </w:r>
          </w:p>
          <w:p w14:paraId="162DFB64" w14:textId="77777777" w:rsidR="00D54F12" w:rsidRPr="00B30A2F" w:rsidRDefault="00D54F12" w:rsidP="00D54F12">
            <w:pPr>
              <w:jc w:val="right"/>
              <w:rPr>
                <w:color w:val="525A7D" w:themeColor="accent1" w:themeShade="BF"/>
                <w:sz w:val="22"/>
                <w:szCs w:val="22"/>
              </w:rPr>
            </w:pPr>
            <w:r w:rsidRPr="00B30A2F">
              <w:rPr>
                <w:color w:val="525A7D" w:themeColor="accent1" w:themeShade="BF"/>
                <w:sz w:val="22"/>
                <w:szCs w:val="22"/>
              </w:rPr>
              <w:t xml:space="preserve">FADNISH ROAD                                                                         </w:t>
            </w:r>
          </w:p>
          <w:p w14:paraId="7D11E565" w14:textId="77777777" w:rsidR="00D54F12" w:rsidRPr="00B30A2F" w:rsidRDefault="00D54F12" w:rsidP="00D54F12">
            <w:pPr>
              <w:jc w:val="right"/>
              <w:rPr>
                <w:color w:val="525A7D" w:themeColor="accent1" w:themeShade="BF"/>
                <w:sz w:val="22"/>
                <w:szCs w:val="22"/>
              </w:rPr>
            </w:pPr>
            <w:r w:rsidRPr="00B30A2F">
              <w:rPr>
                <w:color w:val="525A7D" w:themeColor="accent1" w:themeShade="BF"/>
                <w:sz w:val="22"/>
                <w:szCs w:val="22"/>
              </w:rPr>
              <w:t xml:space="preserve">OPP. WOODEN  GOWDEN                                                          </w:t>
            </w:r>
          </w:p>
          <w:p w14:paraId="329A4B21" w14:textId="77777777" w:rsidR="00D54F12" w:rsidRPr="00645C71" w:rsidRDefault="00D54F12" w:rsidP="00D54F12">
            <w:pPr>
              <w:jc w:val="right"/>
            </w:pPr>
            <w:r w:rsidRPr="00B30A2F">
              <w:rPr>
                <w:color w:val="525A7D" w:themeColor="accent1" w:themeShade="BF"/>
                <w:sz w:val="22"/>
                <w:szCs w:val="22"/>
              </w:rPr>
              <w:t xml:space="preserve">VADODARA  - 390017                                                              </w:t>
            </w:r>
          </w:p>
          <w:p w14:paraId="6440F924" w14:textId="77777777" w:rsidR="00D54F12" w:rsidRPr="002A66A0" w:rsidRDefault="00D54F12" w:rsidP="00D54F12">
            <w:pPr>
              <w:pStyle w:val="AddressText"/>
              <w:rPr>
                <w:sz w:val="22"/>
                <w:szCs w:val="22"/>
              </w:rPr>
            </w:pPr>
          </w:p>
          <w:p w14:paraId="2BA2D736" w14:textId="77777777" w:rsidR="00D54F12" w:rsidRPr="007C4431" w:rsidRDefault="00D54F12" w:rsidP="00D54F12">
            <w:pPr>
              <w:pStyle w:val="AddressText"/>
              <w:rPr>
                <w:color w:val="auto"/>
                <w:sz w:val="22"/>
                <w:szCs w:val="22"/>
              </w:rPr>
            </w:pPr>
            <w:r w:rsidRPr="007C4431">
              <w:rPr>
                <w:color w:val="auto"/>
                <w:sz w:val="22"/>
                <w:szCs w:val="22"/>
              </w:rPr>
              <w:t>Phone: 9033627576</w:t>
            </w:r>
          </w:p>
          <w:p w14:paraId="2126F322" w14:textId="77777777" w:rsidR="00D54F12" w:rsidRPr="007C4431" w:rsidRDefault="00D54F12" w:rsidP="00D54F12">
            <w:pPr>
              <w:pStyle w:val="AddressText"/>
              <w:rPr>
                <w:color w:val="auto"/>
                <w:sz w:val="22"/>
                <w:szCs w:val="22"/>
              </w:rPr>
            </w:pPr>
            <w:r w:rsidRPr="007C4431">
              <w:rPr>
                <w:color w:val="auto"/>
                <w:sz w:val="22"/>
                <w:szCs w:val="22"/>
              </w:rPr>
              <w:t>E-mail: er.ikndp@gmail.com</w:t>
            </w:r>
          </w:p>
          <w:p w14:paraId="6E4A21E3" w14:textId="0EEFDA8A" w:rsidR="00D54F12" w:rsidRDefault="00D54F12" w:rsidP="00D54F12">
            <w:pPr>
              <w:pStyle w:val="AddressText"/>
              <w:rPr>
                <w:sz w:val="24"/>
              </w:rPr>
            </w:pPr>
          </w:p>
        </w:tc>
        <w:tc>
          <w:tcPr>
            <w:tcW w:w="3266" w:type="dxa"/>
            <w:tcBorders>
              <w:top w:val="single" w:sz="6" w:space="0" w:color="9FB8CD" w:themeColor="accent2"/>
              <w:left w:val="nil"/>
              <w:bottom w:val="single" w:sz="6" w:space="0" w:color="9FB8CD" w:themeColor="accent2"/>
              <w:right w:val="single" w:sz="6" w:space="0" w:color="9FB8CD" w:themeColor="accent2"/>
            </w:tcBorders>
            <w:tcMar>
              <w:top w:w="360" w:type="dxa"/>
              <w:left w:w="360" w:type="dxa"/>
              <w:right w:w="360" w:type="dxa"/>
            </w:tcMar>
          </w:tcPr>
          <w:p w14:paraId="2D02E6B2" w14:textId="0AA15F71" w:rsidR="00D54F12" w:rsidRDefault="00F42784" w:rsidP="00D54F12">
            <w:r w:rsidRPr="0057434A">
              <w:rPr>
                <w:noProof/>
                <w:lang w:eastAsia="en-US"/>
              </w:rPr>
              <w:drawing>
                <wp:inline distT="0" distB="0" distL="0" distR="0" wp14:anchorId="6BD72680" wp14:editId="175B4D16">
                  <wp:extent cx="1171526" cy="1483933"/>
                  <wp:effectExtent l="177800" t="177800" r="353060" b="345440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C:\Users\Jappi\AppData\Local\Temp\Rar$DIa0.879\IMG_39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749" cy="1486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alias w:val="Resume Name"/>
        <w:tag w:val="Resume Name"/>
        <w:id w:val="703981219"/>
        <w:placeholder>
          <w:docPart w:val="4DB49178628F4CECBB5D137B22C4788E"/>
        </w:placeholder>
        <w:docPartList>
          <w:docPartGallery w:val="Quick Parts"/>
          <w:docPartCategory w:val=" Resume Name"/>
        </w:docPartList>
      </w:sdtPr>
      <w:sdtEndPr/>
      <w:sdtContent>
        <w:p w14:paraId="67FF125E" w14:textId="77777777" w:rsidR="006F7B84" w:rsidRDefault="006F7B84">
          <w:pPr>
            <w:pStyle w:val="NoSpacing"/>
          </w:pPr>
        </w:p>
        <w:p w14:paraId="3F707CD6" w14:textId="77777777" w:rsidR="00FA6F09" w:rsidRDefault="00BB3ED4">
          <w:pPr>
            <w:pStyle w:val="NoSpacing"/>
          </w:pPr>
        </w:p>
      </w:sdtContent>
    </w:sdt>
    <w:tbl>
      <w:tblPr>
        <w:tblStyle w:val="TableGrid"/>
        <w:tblW w:w="5096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9670"/>
      </w:tblGrid>
      <w:tr w:rsidR="00AD61C5" w14:paraId="5FD29BB0" w14:textId="77777777" w:rsidTr="00072087">
        <w:trPr>
          <w:trHeight w:val="6872"/>
          <w:jc w:val="center"/>
        </w:trPr>
        <w:tc>
          <w:tcPr>
            <w:tcW w:w="248" w:type="dxa"/>
            <w:shd w:val="clear" w:color="auto" w:fill="AAB0C7" w:themeFill="accent1" w:themeFillTint="99"/>
          </w:tcPr>
          <w:p w14:paraId="5971EBAB" w14:textId="77777777" w:rsidR="00FA6F09" w:rsidRDefault="00FA6F09"/>
        </w:tc>
        <w:tc>
          <w:tcPr>
            <w:tcW w:w="0" w:type="auto"/>
            <w:tcBorders>
              <w:bottom w:val="nil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26AD55E" w14:textId="77777777" w:rsidR="00072087" w:rsidRDefault="00072087">
            <w:pPr>
              <w:pStyle w:val="Section"/>
            </w:pPr>
          </w:p>
          <w:p w14:paraId="57882D3F" w14:textId="77777777" w:rsidR="00FA6F09" w:rsidRPr="00B30A2F" w:rsidRDefault="00462C08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 xml:space="preserve">Career </w:t>
            </w:r>
            <w:r w:rsidR="001343B0" w:rsidRPr="00B30A2F">
              <w:rPr>
                <w:color w:val="525A7D" w:themeColor="accent1" w:themeShade="BF"/>
              </w:rPr>
              <w:t>Objectives</w:t>
            </w:r>
          </w:p>
          <w:p w14:paraId="1E3CA946" w14:textId="77777777" w:rsidR="002A66A0" w:rsidRPr="002A66A0" w:rsidRDefault="002A66A0" w:rsidP="002A66A0">
            <w:pPr>
              <w:rPr>
                <w:sz w:val="24"/>
                <w:szCs w:val="24"/>
              </w:rPr>
            </w:pPr>
          </w:p>
          <w:p w14:paraId="1836B5AE" w14:textId="77777777" w:rsidR="00FA6F09" w:rsidRDefault="00C924E0">
            <w:pPr>
              <w:pStyle w:val="SubsectionText"/>
              <w:rPr>
                <w:sz w:val="24"/>
                <w:szCs w:val="24"/>
              </w:rPr>
            </w:pPr>
            <w:r w:rsidRPr="002A66A0">
              <w:rPr>
                <w:sz w:val="24"/>
                <w:szCs w:val="24"/>
              </w:rPr>
              <w:t>To Work In a Firm With a Professional Work Driven Environment Where I Can Utilize &amp; Apply My Knowledge, Skills Which Would Enable Me As A Fresh Graduate to Grow While Ful</w:t>
            </w:r>
            <w:r w:rsidR="00F20DB8" w:rsidRPr="002A66A0">
              <w:rPr>
                <w:sz w:val="24"/>
                <w:szCs w:val="24"/>
              </w:rPr>
              <w:t>filling Organizational Goals.</w:t>
            </w:r>
          </w:p>
          <w:p w14:paraId="05E4801F" w14:textId="77777777" w:rsidR="00072087" w:rsidRPr="002A66A0" w:rsidRDefault="00072087">
            <w:pPr>
              <w:pStyle w:val="SubsectionText"/>
              <w:rPr>
                <w:sz w:val="24"/>
                <w:szCs w:val="24"/>
              </w:rPr>
            </w:pPr>
          </w:p>
          <w:p w14:paraId="2A13E9AC" w14:textId="77777777" w:rsidR="006B57B5" w:rsidRPr="00B30A2F" w:rsidRDefault="001343B0" w:rsidP="00D54F12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>Education</w:t>
            </w:r>
          </w:p>
          <w:p w14:paraId="58F83F1A" w14:textId="77777777" w:rsidR="00BE586E" w:rsidRPr="00BE586E" w:rsidRDefault="00BE586E" w:rsidP="00BE586E"/>
          <w:p w14:paraId="4699BD8F" w14:textId="77777777" w:rsidR="00F20DB8" w:rsidRPr="00BE586E" w:rsidRDefault="00BB3ED4" w:rsidP="00F20DB8">
            <w:pPr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pict w14:anchorId="635E9B7C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92.5pt;margin-top:11.1pt;width:378.05pt;height:0;z-index:251660288" o:connectortype="straight"/>
              </w:pict>
            </w:r>
            <w:r w:rsidR="00BE586E">
              <w:rPr>
                <w:b/>
                <w:sz w:val="22"/>
                <w:szCs w:val="22"/>
              </w:rPr>
              <w:t xml:space="preserve">Academic Details  </w:t>
            </w:r>
            <w:r w:rsidR="00F20DB8" w:rsidRPr="00BE586E"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</w:t>
            </w:r>
          </w:p>
          <w:p w14:paraId="1309ED1F" w14:textId="77777777" w:rsidR="00F20DB8" w:rsidRPr="00BE586E" w:rsidRDefault="00F20DB8" w:rsidP="00F20DB8">
            <w:pPr>
              <w:rPr>
                <w:sz w:val="22"/>
                <w:szCs w:val="22"/>
              </w:rPr>
            </w:pPr>
            <w:r w:rsidRPr="00BE586E">
              <w:rPr>
                <w:sz w:val="22"/>
                <w:szCs w:val="22"/>
              </w:rPr>
              <w:t xml:space="preserve"> </w:t>
            </w:r>
          </w:p>
          <w:p w14:paraId="7EDA6D63" w14:textId="77777777" w:rsidR="00F20DB8" w:rsidRPr="00BE586E" w:rsidRDefault="00F20DB8" w:rsidP="00F20DB8">
            <w:pPr>
              <w:rPr>
                <w:sz w:val="22"/>
                <w:szCs w:val="22"/>
              </w:rPr>
            </w:pPr>
            <w:r w:rsidRPr="00BE586E">
              <w:rPr>
                <w:b/>
                <w:sz w:val="22"/>
                <w:szCs w:val="22"/>
              </w:rPr>
              <w:t xml:space="preserve">Discipline: </w:t>
            </w:r>
            <w:r w:rsidRPr="00BE586E">
              <w:rPr>
                <w:sz w:val="22"/>
                <w:szCs w:val="22"/>
              </w:rPr>
              <w:t>Computer  Science Engineering</w:t>
            </w:r>
          </w:p>
          <w:p w14:paraId="1CA378D6" w14:textId="77777777" w:rsidR="00F20DB8" w:rsidRPr="00BE586E" w:rsidRDefault="00F20DB8" w:rsidP="00F20DB8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8935" w:type="dxa"/>
              <w:tblInd w:w="5" w:type="dxa"/>
              <w:tblLook w:val="04A0" w:firstRow="1" w:lastRow="0" w:firstColumn="1" w:lastColumn="0" w:noHBand="0" w:noVBand="1"/>
            </w:tblPr>
            <w:tblGrid>
              <w:gridCol w:w="1766"/>
              <w:gridCol w:w="1334"/>
              <w:gridCol w:w="2544"/>
              <w:gridCol w:w="1399"/>
              <w:gridCol w:w="1892"/>
            </w:tblGrid>
            <w:tr w:rsidR="00F20DB8" w:rsidRPr="00BE586E" w14:paraId="7862C262" w14:textId="77777777" w:rsidTr="00BE586E">
              <w:trPr>
                <w:trHeight w:val="1107"/>
              </w:trPr>
              <w:tc>
                <w:tcPr>
                  <w:tcW w:w="1766" w:type="dxa"/>
                  <w:vAlign w:val="center"/>
                </w:tcPr>
                <w:p w14:paraId="465F659C" w14:textId="77777777" w:rsidR="00F20DB8" w:rsidRPr="00BE586E" w:rsidRDefault="00F20DB8" w:rsidP="000A550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E586E">
                    <w:rPr>
                      <w:b/>
                      <w:sz w:val="22"/>
                      <w:szCs w:val="22"/>
                    </w:rPr>
                    <w:t>Examination</w:t>
                  </w:r>
                </w:p>
              </w:tc>
              <w:tc>
                <w:tcPr>
                  <w:tcW w:w="1334" w:type="dxa"/>
                </w:tcPr>
                <w:p w14:paraId="54C9F088" w14:textId="77777777" w:rsidR="00F20DB8" w:rsidRPr="00BE586E" w:rsidRDefault="00F20DB8" w:rsidP="000A550B">
                  <w:pPr>
                    <w:rPr>
                      <w:b/>
                      <w:sz w:val="22"/>
                      <w:szCs w:val="22"/>
                    </w:rPr>
                  </w:pPr>
                  <w:r w:rsidRPr="00BE586E">
                    <w:rPr>
                      <w:b/>
                      <w:sz w:val="22"/>
                      <w:szCs w:val="22"/>
                    </w:rPr>
                    <w:t>University/</w:t>
                  </w:r>
                </w:p>
                <w:p w14:paraId="621D6998" w14:textId="77777777" w:rsidR="00F20DB8" w:rsidRPr="00BE586E" w:rsidRDefault="00F20DB8" w:rsidP="000A550B">
                  <w:pPr>
                    <w:rPr>
                      <w:b/>
                      <w:sz w:val="22"/>
                      <w:szCs w:val="22"/>
                    </w:rPr>
                  </w:pPr>
                  <w:r w:rsidRPr="00BE586E">
                    <w:rPr>
                      <w:b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2544" w:type="dxa"/>
                  <w:vAlign w:val="center"/>
                </w:tcPr>
                <w:p w14:paraId="1D68E468" w14:textId="77777777" w:rsidR="00F20DB8" w:rsidRPr="00BE586E" w:rsidRDefault="00F20DB8" w:rsidP="000A550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E586E">
                    <w:rPr>
                      <w:b/>
                      <w:sz w:val="22"/>
                      <w:szCs w:val="22"/>
                    </w:rPr>
                    <w:t>Institute</w:t>
                  </w:r>
                </w:p>
              </w:tc>
              <w:tc>
                <w:tcPr>
                  <w:tcW w:w="1399" w:type="dxa"/>
                </w:tcPr>
                <w:p w14:paraId="4CE7A75F" w14:textId="2AC7572C" w:rsidR="00F20DB8" w:rsidRPr="00BE586E" w:rsidRDefault="00F20DB8" w:rsidP="000A550B">
                  <w:pPr>
                    <w:rPr>
                      <w:b/>
                      <w:sz w:val="22"/>
                      <w:szCs w:val="22"/>
                    </w:rPr>
                  </w:pPr>
                  <w:r w:rsidRPr="00BE586E">
                    <w:rPr>
                      <w:b/>
                      <w:sz w:val="22"/>
                      <w:szCs w:val="22"/>
                    </w:rPr>
                    <w:t xml:space="preserve">Month &amp; </w:t>
                  </w:r>
                  <w:r w:rsidR="00F24FC4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BE586E">
                    <w:rPr>
                      <w:b/>
                      <w:sz w:val="22"/>
                      <w:szCs w:val="22"/>
                    </w:rPr>
                    <w:t>Year</w:t>
                  </w:r>
                  <w:r w:rsidR="00F24FC4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BE586E">
                    <w:rPr>
                      <w:b/>
                      <w:sz w:val="22"/>
                      <w:szCs w:val="22"/>
                    </w:rPr>
                    <w:t>Of passing</w:t>
                  </w:r>
                </w:p>
              </w:tc>
              <w:tc>
                <w:tcPr>
                  <w:tcW w:w="1892" w:type="dxa"/>
                  <w:vAlign w:val="center"/>
                </w:tcPr>
                <w:p w14:paraId="6E0CB403" w14:textId="77777777" w:rsidR="00F20DB8" w:rsidRPr="00BE586E" w:rsidRDefault="00F20DB8" w:rsidP="000A550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E586E">
                    <w:rPr>
                      <w:b/>
                      <w:sz w:val="22"/>
                      <w:szCs w:val="22"/>
                    </w:rPr>
                    <w:t>Percentage/SPI</w:t>
                  </w:r>
                </w:p>
              </w:tc>
            </w:tr>
            <w:tr w:rsidR="00F24FC4" w:rsidRPr="00C302DD" w14:paraId="6CA5F333" w14:textId="77777777" w:rsidTr="00BE586E">
              <w:trPr>
                <w:trHeight w:val="487"/>
              </w:trPr>
              <w:tc>
                <w:tcPr>
                  <w:tcW w:w="1766" w:type="dxa"/>
                  <w:vAlign w:val="center"/>
                </w:tcPr>
                <w:p w14:paraId="2470265D" w14:textId="39ACF260" w:rsidR="00F24FC4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B.E. 8</w:t>
                  </w:r>
                  <w:r w:rsidRPr="00F24FC4">
                    <w:rPr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sz w:val="22"/>
                      <w:szCs w:val="22"/>
                    </w:rPr>
                    <w:t xml:space="preserve"> sem</w:t>
                  </w:r>
                </w:p>
              </w:tc>
              <w:tc>
                <w:tcPr>
                  <w:tcW w:w="1334" w:type="dxa"/>
                  <w:vAlign w:val="center"/>
                </w:tcPr>
                <w:p w14:paraId="7D7C88C7" w14:textId="4A71F70B" w:rsidR="00F24FC4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GTU</w:t>
                  </w:r>
                </w:p>
              </w:tc>
              <w:tc>
                <w:tcPr>
                  <w:tcW w:w="2544" w:type="dxa"/>
                  <w:vMerge w:val="restart"/>
                  <w:vAlign w:val="center"/>
                </w:tcPr>
                <w:p w14:paraId="2D98246E" w14:textId="628F2B4F" w:rsidR="00F24FC4" w:rsidRPr="00C302DD" w:rsidRDefault="00F24FC4" w:rsidP="000A550B">
                  <w:pPr>
                    <w:jc w:val="center"/>
                    <w:rPr>
                      <w:color w:val="auto"/>
                      <w:sz w:val="22"/>
                      <w:szCs w:val="22"/>
                    </w:rPr>
                  </w:pPr>
                  <w:r w:rsidRPr="00C302DD">
                    <w:rPr>
                      <w:color w:val="auto"/>
                      <w:sz w:val="22"/>
                      <w:szCs w:val="22"/>
                    </w:rPr>
                    <w:t>Parul Institute of Engineering and Technology,</w:t>
                  </w:r>
                  <w:r>
                    <w:rPr>
                      <w:color w:val="auto"/>
                      <w:sz w:val="22"/>
                      <w:szCs w:val="22"/>
                    </w:rPr>
                    <w:t xml:space="preserve"> </w:t>
                  </w:r>
                  <w:r w:rsidRPr="00C302DD">
                    <w:rPr>
                      <w:color w:val="auto"/>
                      <w:sz w:val="22"/>
                      <w:szCs w:val="22"/>
                    </w:rPr>
                    <w:t>Vadodara</w:t>
                  </w:r>
                </w:p>
              </w:tc>
              <w:tc>
                <w:tcPr>
                  <w:tcW w:w="1399" w:type="dxa"/>
                  <w:vAlign w:val="center"/>
                </w:tcPr>
                <w:p w14:paraId="40BA6202" w14:textId="5B1F5D86" w:rsidR="00F24FC4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July-2013</w:t>
                  </w:r>
                </w:p>
              </w:tc>
              <w:tc>
                <w:tcPr>
                  <w:tcW w:w="1892" w:type="dxa"/>
                  <w:vAlign w:val="center"/>
                </w:tcPr>
                <w:p w14:paraId="494EBC98" w14:textId="3C680302" w:rsidR="00F24FC4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9.40</w:t>
                  </w:r>
                </w:p>
              </w:tc>
            </w:tr>
            <w:tr w:rsidR="00F24FC4" w:rsidRPr="00C302DD" w14:paraId="40ADBB20" w14:textId="77777777" w:rsidTr="00BE586E">
              <w:trPr>
                <w:trHeight w:val="487"/>
              </w:trPr>
              <w:tc>
                <w:tcPr>
                  <w:tcW w:w="1766" w:type="dxa"/>
                  <w:vAlign w:val="center"/>
                </w:tcPr>
                <w:p w14:paraId="7FC82DFF" w14:textId="5FBBA0FF" w:rsidR="00F24FC4" w:rsidRPr="00C302DD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B.E. 7</w:t>
                  </w:r>
                  <w:r w:rsidRPr="00F24FC4">
                    <w:rPr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sz w:val="22"/>
                      <w:szCs w:val="22"/>
                    </w:rPr>
                    <w:t xml:space="preserve"> sem</w:t>
                  </w:r>
                </w:p>
              </w:tc>
              <w:tc>
                <w:tcPr>
                  <w:tcW w:w="1334" w:type="dxa"/>
                  <w:vAlign w:val="center"/>
                </w:tcPr>
                <w:p w14:paraId="3D998E57" w14:textId="77777777" w:rsidR="00F24FC4" w:rsidRPr="00C302DD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GTU</w:t>
                  </w:r>
                </w:p>
              </w:tc>
              <w:tc>
                <w:tcPr>
                  <w:tcW w:w="2544" w:type="dxa"/>
                  <w:vMerge/>
                  <w:vAlign w:val="center"/>
                </w:tcPr>
                <w:p w14:paraId="46F67F70" w14:textId="51F94314" w:rsidR="00F24FC4" w:rsidRPr="00C302DD" w:rsidRDefault="00F24FC4" w:rsidP="000A550B">
                  <w:pPr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7983D1BD" w14:textId="77777777" w:rsidR="00F24FC4" w:rsidRPr="00C302DD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Dec-2012</w:t>
                  </w:r>
                </w:p>
              </w:tc>
              <w:tc>
                <w:tcPr>
                  <w:tcW w:w="1892" w:type="dxa"/>
                  <w:vAlign w:val="center"/>
                </w:tcPr>
                <w:p w14:paraId="511228A2" w14:textId="6FE2F8BB" w:rsidR="00F24FC4" w:rsidRPr="00C302DD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8.26</w:t>
                  </w:r>
                </w:p>
              </w:tc>
            </w:tr>
            <w:tr w:rsidR="00F24FC4" w:rsidRPr="00BE586E" w14:paraId="0BBDF788" w14:textId="77777777" w:rsidTr="00BE586E">
              <w:trPr>
                <w:trHeight w:val="487"/>
              </w:trPr>
              <w:tc>
                <w:tcPr>
                  <w:tcW w:w="1766" w:type="dxa"/>
                  <w:vAlign w:val="center"/>
                </w:tcPr>
                <w:p w14:paraId="63F08028" w14:textId="040EBB70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B.E. 6</w:t>
                  </w:r>
                  <w:r w:rsidRPr="00F24FC4">
                    <w:rPr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BE586E">
                    <w:rPr>
                      <w:sz w:val="22"/>
                      <w:szCs w:val="22"/>
                    </w:rPr>
                    <w:t>sem</w:t>
                  </w:r>
                </w:p>
              </w:tc>
              <w:tc>
                <w:tcPr>
                  <w:tcW w:w="1334" w:type="dxa"/>
                  <w:vAlign w:val="center"/>
                </w:tcPr>
                <w:p w14:paraId="1C716DF4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GTU</w:t>
                  </w:r>
                </w:p>
              </w:tc>
              <w:tc>
                <w:tcPr>
                  <w:tcW w:w="2544" w:type="dxa"/>
                  <w:vMerge/>
                  <w:vAlign w:val="center"/>
                </w:tcPr>
                <w:p w14:paraId="4693E0F0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322932FA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Jul-2012</w:t>
                  </w:r>
                </w:p>
              </w:tc>
              <w:tc>
                <w:tcPr>
                  <w:tcW w:w="1892" w:type="dxa"/>
                  <w:vAlign w:val="center"/>
                </w:tcPr>
                <w:p w14:paraId="719567DA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8.97</w:t>
                  </w:r>
                </w:p>
              </w:tc>
            </w:tr>
            <w:tr w:rsidR="00F24FC4" w:rsidRPr="00BE586E" w14:paraId="61951B7A" w14:textId="77777777" w:rsidTr="00BE586E">
              <w:trPr>
                <w:trHeight w:val="422"/>
              </w:trPr>
              <w:tc>
                <w:tcPr>
                  <w:tcW w:w="1766" w:type="dxa"/>
                  <w:vAlign w:val="center"/>
                </w:tcPr>
                <w:p w14:paraId="11CDCE16" w14:textId="0627B6DA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B.E. 5</w:t>
                  </w:r>
                  <w:r w:rsidRPr="00F24FC4">
                    <w:rPr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BE586E">
                    <w:rPr>
                      <w:sz w:val="22"/>
                      <w:szCs w:val="22"/>
                    </w:rPr>
                    <w:t>sem</w:t>
                  </w:r>
                </w:p>
              </w:tc>
              <w:tc>
                <w:tcPr>
                  <w:tcW w:w="1334" w:type="dxa"/>
                  <w:vAlign w:val="center"/>
                </w:tcPr>
                <w:p w14:paraId="1F67E5E1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GTU</w:t>
                  </w:r>
                </w:p>
              </w:tc>
              <w:tc>
                <w:tcPr>
                  <w:tcW w:w="2544" w:type="dxa"/>
                  <w:vMerge/>
                  <w:vAlign w:val="center"/>
                </w:tcPr>
                <w:p w14:paraId="6FEAB1F1" w14:textId="77777777" w:rsidR="00F24FC4" w:rsidRPr="00BE586E" w:rsidRDefault="00F24FC4" w:rsidP="000A550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19B95627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Nov-2011</w:t>
                  </w:r>
                </w:p>
              </w:tc>
              <w:tc>
                <w:tcPr>
                  <w:tcW w:w="1892" w:type="dxa"/>
                  <w:vAlign w:val="center"/>
                </w:tcPr>
                <w:p w14:paraId="762AC359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8.20</w:t>
                  </w:r>
                </w:p>
              </w:tc>
            </w:tr>
            <w:tr w:rsidR="00F24FC4" w:rsidRPr="00BE586E" w14:paraId="5D1DB4F9" w14:textId="77777777" w:rsidTr="00BE586E">
              <w:trPr>
                <w:trHeight w:val="422"/>
              </w:trPr>
              <w:tc>
                <w:tcPr>
                  <w:tcW w:w="1766" w:type="dxa"/>
                  <w:vAlign w:val="center"/>
                </w:tcPr>
                <w:p w14:paraId="304BF1C3" w14:textId="28FECEB1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B.E. 4</w:t>
                  </w:r>
                  <w:r w:rsidRPr="00F24FC4">
                    <w:rPr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BE586E">
                    <w:rPr>
                      <w:sz w:val="22"/>
                      <w:szCs w:val="22"/>
                    </w:rPr>
                    <w:t>sem</w:t>
                  </w:r>
                </w:p>
              </w:tc>
              <w:tc>
                <w:tcPr>
                  <w:tcW w:w="1334" w:type="dxa"/>
                  <w:vAlign w:val="center"/>
                </w:tcPr>
                <w:p w14:paraId="6C868288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GTU</w:t>
                  </w:r>
                </w:p>
              </w:tc>
              <w:tc>
                <w:tcPr>
                  <w:tcW w:w="2544" w:type="dxa"/>
                  <w:vMerge/>
                  <w:vAlign w:val="center"/>
                </w:tcPr>
                <w:p w14:paraId="7F4A7A30" w14:textId="77777777" w:rsidR="00F24FC4" w:rsidRPr="00BE586E" w:rsidRDefault="00F24FC4" w:rsidP="000A550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673E7B19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Jun-2011</w:t>
                  </w:r>
                </w:p>
              </w:tc>
              <w:tc>
                <w:tcPr>
                  <w:tcW w:w="1892" w:type="dxa"/>
                  <w:vAlign w:val="center"/>
                </w:tcPr>
                <w:p w14:paraId="63054B11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8.50</w:t>
                  </w:r>
                </w:p>
              </w:tc>
            </w:tr>
            <w:tr w:rsidR="00F24FC4" w:rsidRPr="00BE586E" w14:paraId="2D234689" w14:textId="77777777" w:rsidTr="00BE586E">
              <w:trPr>
                <w:trHeight w:val="530"/>
              </w:trPr>
              <w:tc>
                <w:tcPr>
                  <w:tcW w:w="1766" w:type="dxa"/>
                  <w:vAlign w:val="center"/>
                </w:tcPr>
                <w:p w14:paraId="57B4A094" w14:textId="4BEC0C9E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B.E. 3</w:t>
                  </w:r>
                  <w:r w:rsidRPr="00F24FC4">
                    <w:rPr>
                      <w:sz w:val="22"/>
                      <w:szCs w:val="22"/>
                      <w:vertAlign w:val="superscript"/>
                    </w:rPr>
                    <w:t>rd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BE586E">
                    <w:rPr>
                      <w:sz w:val="22"/>
                      <w:szCs w:val="22"/>
                    </w:rPr>
                    <w:t>sem</w:t>
                  </w:r>
                </w:p>
              </w:tc>
              <w:tc>
                <w:tcPr>
                  <w:tcW w:w="1334" w:type="dxa"/>
                  <w:vAlign w:val="center"/>
                </w:tcPr>
                <w:p w14:paraId="47812BBA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GTU</w:t>
                  </w:r>
                </w:p>
              </w:tc>
              <w:tc>
                <w:tcPr>
                  <w:tcW w:w="2544" w:type="dxa"/>
                  <w:vMerge/>
                  <w:vAlign w:val="center"/>
                </w:tcPr>
                <w:p w14:paraId="41774FDE" w14:textId="77777777" w:rsidR="00F24FC4" w:rsidRPr="00BE586E" w:rsidRDefault="00F24FC4" w:rsidP="000A550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193FD490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Dec-2010</w:t>
                  </w:r>
                </w:p>
              </w:tc>
              <w:tc>
                <w:tcPr>
                  <w:tcW w:w="1892" w:type="dxa"/>
                  <w:vAlign w:val="center"/>
                </w:tcPr>
                <w:p w14:paraId="40CA54C8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7.97</w:t>
                  </w:r>
                </w:p>
              </w:tc>
            </w:tr>
            <w:tr w:rsidR="00F24FC4" w:rsidRPr="00BE586E" w14:paraId="0644C9C1" w14:textId="77777777" w:rsidTr="00BE586E">
              <w:trPr>
                <w:trHeight w:val="530"/>
              </w:trPr>
              <w:tc>
                <w:tcPr>
                  <w:tcW w:w="1766" w:type="dxa"/>
                  <w:vAlign w:val="center"/>
                </w:tcPr>
                <w:p w14:paraId="3D55D35B" w14:textId="01698EB0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B.E. 2</w:t>
                  </w:r>
                  <w:r w:rsidRPr="00F24FC4">
                    <w:rPr>
                      <w:sz w:val="22"/>
                      <w:szCs w:val="22"/>
                      <w:vertAlign w:val="superscript"/>
                    </w:rPr>
                    <w:t>nd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BE586E">
                    <w:rPr>
                      <w:sz w:val="22"/>
                      <w:szCs w:val="22"/>
                    </w:rPr>
                    <w:t>sem</w:t>
                  </w:r>
                </w:p>
              </w:tc>
              <w:tc>
                <w:tcPr>
                  <w:tcW w:w="1334" w:type="dxa"/>
                  <w:vAlign w:val="center"/>
                </w:tcPr>
                <w:p w14:paraId="209A1EE1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GTU</w:t>
                  </w:r>
                </w:p>
              </w:tc>
              <w:tc>
                <w:tcPr>
                  <w:tcW w:w="2544" w:type="dxa"/>
                  <w:vMerge/>
                  <w:vAlign w:val="center"/>
                </w:tcPr>
                <w:p w14:paraId="539F68E4" w14:textId="77777777" w:rsidR="00F24FC4" w:rsidRPr="00BE586E" w:rsidRDefault="00F24FC4" w:rsidP="000A550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2587D3CA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Jun-2010</w:t>
                  </w:r>
                </w:p>
              </w:tc>
              <w:tc>
                <w:tcPr>
                  <w:tcW w:w="1892" w:type="dxa"/>
                  <w:vAlign w:val="center"/>
                </w:tcPr>
                <w:p w14:paraId="66D4A181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7.81</w:t>
                  </w:r>
                </w:p>
              </w:tc>
            </w:tr>
            <w:tr w:rsidR="00F24FC4" w:rsidRPr="00BE586E" w14:paraId="040F0AD7" w14:textId="77777777" w:rsidTr="00BE586E">
              <w:trPr>
                <w:trHeight w:val="530"/>
              </w:trPr>
              <w:tc>
                <w:tcPr>
                  <w:tcW w:w="1766" w:type="dxa"/>
                  <w:vAlign w:val="center"/>
                </w:tcPr>
                <w:p w14:paraId="17FC9635" w14:textId="3EF14F0A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B.E. 1</w:t>
                  </w:r>
                  <w:r w:rsidRPr="00F24FC4">
                    <w:rPr>
                      <w:sz w:val="22"/>
                      <w:szCs w:val="22"/>
                      <w:vertAlign w:val="superscript"/>
                    </w:rPr>
                    <w:t>st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BE586E">
                    <w:rPr>
                      <w:sz w:val="22"/>
                      <w:szCs w:val="22"/>
                    </w:rPr>
                    <w:t>sem</w:t>
                  </w:r>
                </w:p>
              </w:tc>
              <w:tc>
                <w:tcPr>
                  <w:tcW w:w="1334" w:type="dxa"/>
                  <w:vAlign w:val="center"/>
                </w:tcPr>
                <w:p w14:paraId="501B1F5B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GTU</w:t>
                  </w:r>
                </w:p>
              </w:tc>
              <w:tc>
                <w:tcPr>
                  <w:tcW w:w="2544" w:type="dxa"/>
                  <w:vMerge/>
                  <w:vAlign w:val="center"/>
                </w:tcPr>
                <w:p w14:paraId="3B8ED76D" w14:textId="77777777" w:rsidR="00F24FC4" w:rsidRPr="00BE586E" w:rsidRDefault="00F24FC4" w:rsidP="000A550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71EB439E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Jan-2010</w:t>
                  </w:r>
                </w:p>
              </w:tc>
              <w:tc>
                <w:tcPr>
                  <w:tcW w:w="1892" w:type="dxa"/>
                  <w:vAlign w:val="center"/>
                </w:tcPr>
                <w:p w14:paraId="698DE820" w14:textId="77777777" w:rsidR="00F24FC4" w:rsidRPr="00BE586E" w:rsidRDefault="00F24FC4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5.86</w:t>
                  </w:r>
                </w:p>
              </w:tc>
            </w:tr>
            <w:tr w:rsidR="00D54F12" w:rsidRPr="00BE586E" w14:paraId="733894E9" w14:textId="77777777" w:rsidTr="00BE586E">
              <w:trPr>
                <w:trHeight w:val="565"/>
              </w:trPr>
              <w:tc>
                <w:tcPr>
                  <w:tcW w:w="1766" w:type="dxa"/>
                  <w:vAlign w:val="center"/>
                </w:tcPr>
                <w:p w14:paraId="501F8D35" w14:textId="77777777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Intermediate</w:t>
                  </w:r>
                </w:p>
                <w:p w14:paraId="6578FF72" w14:textId="77777777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+2</w:t>
                  </w:r>
                </w:p>
              </w:tc>
              <w:tc>
                <w:tcPr>
                  <w:tcW w:w="1334" w:type="dxa"/>
                  <w:vAlign w:val="center"/>
                </w:tcPr>
                <w:p w14:paraId="6DECA668" w14:textId="77777777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GSEB</w:t>
                  </w:r>
                </w:p>
              </w:tc>
              <w:tc>
                <w:tcPr>
                  <w:tcW w:w="2544" w:type="dxa"/>
                  <w:vMerge w:val="restart"/>
                  <w:vAlign w:val="center"/>
                </w:tcPr>
                <w:p w14:paraId="2AB8D680" w14:textId="754B0CBD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 xml:space="preserve">Bright </w:t>
                  </w:r>
                  <w:r w:rsidR="0056224D" w:rsidRPr="00BE586E">
                    <w:rPr>
                      <w:sz w:val="22"/>
                      <w:szCs w:val="22"/>
                    </w:rPr>
                    <w:t>School, Vadodara</w:t>
                  </w:r>
                </w:p>
              </w:tc>
              <w:tc>
                <w:tcPr>
                  <w:tcW w:w="1399" w:type="dxa"/>
                  <w:vAlign w:val="center"/>
                </w:tcPr>
                <w:p w14:paraId="1009A393" w14:textId="77777777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March-2009</w:t>
                  </w:r>
                </w:p>
              </w:tc>
              <w:tc>
                <w:tcPr>
                  <w:tcW w:w="1892" w:type="dxa"/>
                  <w:vAlign w:val="center"/>
                </w:tcPr>
                <w:p w14:paraId="5CD50548" w14:textId="77777777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66.20%</w:t>
                  </w:r>
                </w:p>
              </w:tc>
            </w:tr>
            <w:tr w:rsidR="00D54F12" w:rsidRPr="00BE586E" w14:paraId="186866F3" w14:textId="77777777" w:rsidTr="00BE586E">
              <w:trPr>
                <w:trHeight w:val="519"/>
              </w:trPr>
              <w:tc>
                <w:tcPr>
                  <w:tcW w:w="1766" w:type="dxa"/>
                  <w:vAlign w:val="center"/>
                </w:tcPr>
                <w:p w14:paraId="5CB5B537" w14:textId="77777777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Matriculation</w:t>
                  </w:r>
                </w:p>
              </w:tc>
              <w:tc>
                <w:tcPr>
                  <w:tcW w:w="1334" w:type="dxa"/>
                  <w:vAlign w:val="center"/>
                </w:tcPr>
                <w:p w14:paraId="41F5E183" w14:textId="77777777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GSEB</w:t>
                  </w:r>
                </w:p>
              </w:tc>
              <w:tc>
                <w:tcPr>
                  <w:tcW w:w="2544" w:type="dxa"/>
                  <w:vMerge/>
                  <w:vAlign w:val="center"/>
                </w:tcPr>
                <w:p w14:paraId="10D932F6" w14:textId="77777777" w:rsidR="00D54F12" w:rsidRPr="00BE586E" w:rsidRDefault="00D54F12" w:rsidP="000A550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7784CF12" w14:textId="77777777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March-2007</w:t>
                  </w:r>
                </w:p>
              </w:tc>
              <w:tc>
                <w:tcPr>
                  <w:tcW w:w="1892" w:type="dxa"/>
                  <w:vAlign w:val="center"/>
                </w:tcPr>
                <w:p w14:paraId="3D08DF39" w14:textId="77777777" w:rsidR="00D54F12" w:rsidRPr="00BE586E" w:rsidRDefault="00D54F12" w:rsidP="000A550B">
                  <w:pPr>
                    <w:jc w:val="center"/>
                    <w:rPr>
                      <w:sz w:val="22"/>
                      <w:szCs w:val="22"/>
                    </w:rPr>
                  </w:pPr>
                  <w:r w:rsidRPr="00BE586E">
                    <w:rPr>
                      <w:sz w:val="22"/>
                      <w:szCs w:val="22"/>
                    </w:rPr>
                    <w:t>81.08%</w:t>
                  </w:r>
                </w:p>
              </w:tc>
            </w:tr>
          </w:tbl>
          <w:p w14:paraId="78423890" w14:textId="77777777" w:rsidR="00F20DB8" w:rsidRDefault="00F20DB8">
            <w:pPr>
              <w:pStyle w:val="ListBullet"/>
              <w:numPr>
                <w:ilvl w:val="0"/>
                <w:numId w:val="0"/>
              </w:numPr>
            </w:pPr>
          </w:p>
          <w:p w14:paraId="1F80E6AC" w14:textId="77777777" w:rsidR="00BE586E" w:rsidRPr="00BE586E" w:rsidRDefault="00BE586E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14:paraId="2F1E1FCA" w14:textId="576335DD" w:rsidR="00BE586E" w:rsidRPr="00BE586E" w:rsidRDefault="00F24FC4" w:rsidP="00BE586E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CPI : 8.13</w:t>
            </w:r>
          </w:p>
          <w:p w14:paraId="31B650EA" w14:textId="77777777" w:rsidR="00BE586E" w:rsidRPr="00BE586E" w:rsidRDefault="00BE586E" w:rsidP="00BE586E">
            <w:pPr>
              <w:rPr>
                <w:b/>
                <w:sz w:val="22"/>
                <w:szCs w:val="22"/>
                <w:u w:val="single"/>
              </w:rPr>
            </w:pPr>
          </w:p>
          <w:p w14:paraId="3A4AF441" w14:textId="3607365D" w:rsidR="00462C08" w:rsidRPr="00BE586E" w:rsidRDefault="00F24FC4" w:rsidP="00BE586E">
            <w:pPr>
              <w:pStyle w:val="ListBullet"/>
              <w:numPr>
                <w:ilvl w:val="0"/>
                <w:numId w:val="0"/>
              </w:num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CGPI : 8.69 </w:t>
            </w:r>
          </w:p>
          <w:p w14:paraId="688933E2" w14:textId="77777777" w:rsidR="00BE586E" w:rsidRDefault="00BE586E" w:rsidP="00BE586E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</w:p>
          <w:p w14:paraId="72984FDF" w14:textId="77777777" w:rsidR="00BE586E" w:rsidRDefault="00BE586E" w:rsidP="00BE586E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</w:p>
          <w:p w14:paraId="20B9A64D" w14:textId="77777777" w:rsidR="00D73A25" w:rsidRDefault="00D73A25" w:rsidP="00462C08">
            <w:pPr>
              <w:pStyle w:val="Section"/>
              <w:rPr>
                <w:color w:val="525A7D" w:themeColor="accent1" w:themeShade="BF"/>
                <w:lang w:eastAsia="en-US"/>
              </w:rPr>
            </w:pPr>
          </w:p>
          <w:p w14:paraId="583D17FE" w14:textId="77777777" w:rsidR="003D4BCF" w:rsidRPr="00B30A2F" w:rsidRDefault="00072087" w:rsidP="00462C08">
            <w:pPr>
              <w:pStyle w:val="Section"/>
              <w:rPr>
                <w:color w:val="525A7D" w:themeColor="accent1" w:themeShade="BF"/>
                <w:lang w:eastAsia="en-US"/>
              </w:rPr>
            </w:pPr>
            <w:r w:rsidRPr="00B30A2F">
              <w:rPr>
                <w:color w:val="525A7D" w:themeColor="accent1" w:themeShade="BF"/>
                <w:lang w:eastAsia="en-US"/>
              </w:rPr>
              <w:t xml:space="preserve">Key Academic Projects </w:t>
            </w:r>
          </w:p>
          <w:p w14:paraId="3ACE6063" w14:textId="77777777" w:rsidR="00462C08" w:rsidRPr="00462C08" w:rsidRDefault="00462C08" w:rsidP="00462C08">
            <w:pPr>
              <w:rPr>
                <w:lang w:eastAsia="en-US"/>
              </w:rPr>
            </w:pPr>
          </w:p>
          <w:p w14:paraId="1A548C23" w14:textId="77777777" w:rsidR="00BE586E" w:rsidRPr="00B13666" w:rsidRDefault="003D4BCF" w:rsidP="00FD0930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/>
                <w:b/>
                <w:color w:val="auto"/>
                <w:sz w:val="24"/>
                <w:szCs w:val="24"/>
                <w:u w:val="single"/>
                <w:lang w:eastAsia="en-US"/>
              </w:rPr>
            </w:pPr>
            <w:r w:rsidRPr="003D4BCF">
              <w:rPr>
                <w:rFonts w:eastAsia="Calibri"/>
                <w:b/>
                <w:color w:val="auto"/>
                <w:sz w:val="24"/>
                <w:szCs w:val="24"/>
                <w:lang w:eastAsia="en-US"/>
              </w:rPr>
              <w:t>Seminar on  I-OS  (5th semester)</w:t>
            </w:r>
          </w:p>
          <w:p w14:paraId="6C48159C" w14:textId="12E34778" w:rsidR="00B13666" w:rsidRPr="00F24FC4" w:rsidRDefault="003433DE" w:rsidP="00FD0930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/>
                <w:b/>
                <w:color w:val="auto"/>
                <w:sz w:val="24"/>
                <w:szCs w:val="24"/>
                <w:u w:val="single"/>
                <w:lang w:eastAsia="en-US"/>
              </w:rPr>
            </w:pPr>
            <w:r>
              <w:rPr>
                <w:rFonts w:eastAsia="Calibri"/>
                <w:b/>
                <w:color w:val="auto"/>
                <w:sz w:val="24"/>
                <w:szCs w:val="24"/>
                <w:lang w:eastAsia="en-US"/>
              </w:rPr>
              <w:t xml:space="preserve">Php </w:t>
            </w:r>
            <w:r w:rsidR="00B13666">
              <w:rPr>
                <w:rFonts w:eastAsia="Calibri"/>
                <w:b/>
                <w:color w:val="auto"/>
                <w:sz w:val="24"/>
                <w:szCs w:val="24"/>
                <w:lang w:eastAsia="en-US"/>
              </w:rPr>
              <w:t>mysql website on  “ Online Movie Booking System” (extra work)</w:t>
            </w:r>
          </w:p>
          <w:p w14:paraId="4DBD5F62" w14:textId="1BDBF869" w:rsidR="00F24FC4" w:rsidRPr="00F24FC4" w:rsidRDefault="00F24FC4" w:rsidP="00FD0930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/>
                <w:b/>
                <w:color w:val="auto"/>
                <w:sz w:val="24"/>
                <w:szCs w:val="24"/>
                <w:u w:val="single"/>
                <w:lang w:eastAsia="en-US"/>
              </w:rPr>
            </w:pPr>
            <w:r>
              <w:rPr>
                <w:rFonts w:eastAsia="Calibri"/>
                <w:b/>
                <w:color w:val="auto"/>
                <w:sz w:val="24"/>
                <w:szCs w:val="24"/>
                <w:lang w:eastAsia="en-US"/>
              </w:rPr>
              <w:t xml:space="preserve">Php mysql website on “promotional website for </w:t>
            </w:r>
            <w:r w:rsidR="003433DE">
              <w:rPr>
                <w:rFonts w:eastAsia="Calibri"/>
                <w:b/>
                <w:color w:val="auto"/>
                <w:sz w:val="24"/>
                <w:szCs w:val="24"/>
                <w:lang w:eastAsia="en-US"/>
              </w:rPr>
              <w:t xml:space="preserve">Android </w:t>
            </w:r>
            <w:r>
              <w:rPr>
                <w:rFonts w:eastAsia="Calibri"/>
                <w:b/>
                <w:color w:val="auto"/>
                <w:sz w:val="24"/>
                <w:szCs w:val="24"/>
                <w:lang w:eastAsia="en-US"/>
              </w:rPr>
              <w:t xml:space="preserve">app” </w:t>
            </w:r>
            <w:r w:rsidR="003433DE">
              <w:rPr>
                <w:rFonts w:eastAsia="Calibri"/>
                <w:b/>
                <w:color w:val="auto"/>
                <w:sz w:val="24"/>
                <w:szCs w:val="24"/>
                <w:lang w:eastAsia="en-US"/>
              </w:rPr>
              <w:t>(final year)</w:t>
            </w:r>
          </w:p>
          <w:p w14:paraId="7D38FD27" w14:textId="60D5A6DD" w:rsidR="00F24FC4" w:rsidRPr="00462C08" w:rsidRDefault="00F24FC4" w:rsidP="00FD0930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/>
                <w:b/>
                <w:color w:val="auto"/>
                <w:sz w:val="24"/>
                <w:szCs w:val="24"/>
                <w:u w:val="single"/>
                <w:lang w:eastAsia="en-US"/>
              </w:rPr>
            </w:pPr>
            <w:r>
              <w:rPr>
                <w:rFonts w:eastAsia="Calibri"/>
                <w:b/>
                <w:color w:val="auto"/>
                <w:sz w:val="24"/>
                <w:szCs w:val="24"/>
                <w:lang w:eastAsia="en-US"/>
              </w:rPr>
              <w:t>Android application on Remote Desktop Protocol</w:t>
            </w:r>
            <w:r w:rsidR="003433DE">
              <w:rPr>
                <w:rFonts w:eastAsia="Calibri"/>
                <w:b/>
                <w:color w:val="auto"/>
                <w:sz w:val="24"/>
                <w:szCs w:val="24"/>
                <w:lang w:eastAsia="en-US"/>
              </w:rPr>
              <w:t xml:space="preserve"> (final yaer)</w:t>
            </w:r>
          </w:p>
          <w:p w14:paraId="3890C9D8" w14:textId="77777777" w:rsidR="003D4BCF" w:rsidRDefault="003D4BCF" w:rsidP="00BE586E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74C0BA58" w14:textId="77777777" w:rsidR="00D73A25" w:rsidRDefault="00D73A25" w:rsidP="00462C08">
            <w:pPr>
              <w:pStyle w:val="Section"/>
              <w:rPr>
                <w:color w:val="525A7D" w:themeColor="accent1" w:themeShade="BF"/>
              </w:rPr>
            </w:pPr>
          </w:p>
          <w:p w14:paraId="259C46FA" w14:textId="77777777" w:rsidR="003D4BCF" w:rsidRPr="00B30A2F" w:rsidRDefault="003D4BCF" w:rsidP="00462C08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>Experi</w:t>
            </w:r>
            <w:r w:rsidR="0033733C" w:rsidRPr="00B30A2F">
              <w:rPr>
                <w:color w:val="525A7D" w:themeColor="accent1" w:themeShade="BF"/>
              </w:rPr>
              <w:t>e</w:t>
            </w:r>
            <w:r w:rsidRPr="00B30A2F">
              <w:rPr>
                <w:color w:val="525A7D" w:themeColor="accent1" w:themeShade="BF"/>
              </w:rPr>
              <w:t>ntial Learning</w:t>
            </w:r>
          </w:p>
          <w:p w14:paraId="775BA0AF" w14:textId="77777777" w:rsidR="00462C08" w:rsidRPr="00462C08" w:rsidRDefault="00462C08" w:rsidP="00462C08"/>
          <w:p w14:paraId="11305ECD" w14:textId="77777777" w:rsidR="00D9192C" w:rsidRPr="00D54F12" w:rsidRDefault="00072087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>Company Name</w:t>
            </w:r>
            <w:r w:rsidR="0033733C" w:rsidRPr="00D54F12">
              <w:rPr>
                <w:b/>
                <w:sz w:val="24"/>
                <w:szCs w:val="24"/>
              </w:rPr>
              <w:t xml:space="preserve"> : </w:t>
            </w:r>
            <w:r w:rsidR="00665E32" w:rsidRPr="00D54F12">
              <w:rPr>
                <w:sz w:val="24"/>
                <w:szCs w:val="24"/>
              </w:rPr>
              <w:t>IICE Pvt. Ltd.</w:t>
            </w:r>
          </w:p>
          <w:p w14:paraId="07B19074" w14:textId="77777777" w:rsidR="00072087" w:rsidRPr="00D54F12" w:rsidRDefault="00072087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>Project Title</w:t>
            </w:r>
            <w:r w:rsidR="0033733C" w:rsidRPr="00D54F12">
              <w:rPr>
                <w:b/>
                <w:sz w:val="24"/>
                <w:szCs w:val="24"/>
              </w:rPr>
              <w:t xml:space="preserve"> : </w:t>
            </w:r>
            <w:r w:rsidR="00D9192C" w:rsidRPr="00D54F12">
              <w:rPr>
                <w:b/>
                <w:sz w:val="24"/>
                <w:szCs w:val="24"/>
              </w:rPr>
              <w:t xml:space="preserve"> </w:t>
            </w:r>
            <w:r w:rsidR="00665E32" w:rsidRPr="00D54F12">
              <w:rPr>
                <w:sz w:val="24"/>
                <w:szCs w:val="24"/>
              </w:rPr>
              <w:t xml:space="preserve">C , C++ </w:t>
            </w:r>
          </w:p>
          <w:p w14:paraId="41FF6B89" w14:textId="77777777" w:rsidR="00462C08" w:rsidRPr="00F24FC4" w:rsidRDefault="00072087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>Duration</w:t>
            </w:r>
            <w:r w:rsidR="0033733C" w:rsidRPr="00D54F12">
              <w:rPr>
                <w:b/>
                <w:sz w:val="24"/>
                <w:szCs w:val="24"/>
              </w:rPr>
              <w:t xml:space="preserve"> :</w:t>
            </w:r>
            <w:r w:rsidR="00356967" w:rsidRPr="00D54F12">
              <w:rPr>
                <w:b/>
                <w:sz w:val="24"/>
                <w:szCs w:val="24"/>
              </w:rPr>
              <w:t xml:space="preserve"> </w:t>
            </w:r>
            <w:r w:rsidR="00665E32" w:rsidRPr="00D54F12">
              <w:rPr>
                <w:sz w:val="24"/>
                <w:szCs w:val="24"/>
              </w:rPr>
              <w:t>6</w:t>
            </w:r>
            <w:r w:rsidR="00356967" w:rsidRPr="00D54F12">
              <w:rPr>
                <w:sz w:val="24"/>
                <w:szCs w:val="24"/>
              </w:rPr>
              <w:t xml:space="preserve"> months</w:t>
            </w:r>
          </w:p>
          <w:p w14:paraId="36DC2A4C" w14:textId="4ABD5D28" w:rsidR="00F24FC4" w:rsidRDefault="00F24FC4" w:rsidP="00F6377A">
            <w:pPr>
              <w:pStyle w:val="ListParagraph"/>
              <w:tabs>
                <w:tab w:val="right" w:pos="9360"/>
              </w:tabs>
              <w:rPr>
                <w:b/>
                <w:sz w:val="24"/>
                <w:szCs w:val="24"/>
              </w:rPr>
            </w:pPr>
          </w:p>
          <w:p w14:paraId="3F309798" w14:textId="5F33ED9D" w:rsidR="00F6377A" w:rsidRPr="00D54F12" w:rsidRDefault="00F6377A" w:rsidP="00F6377A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 xml:space="preserve">Company Name : </w:t>
            </w:r>
            <w:r>
              <w:rPr>
                <w:sz w:val="24"/>
                <w:szCs w:val="24"/>
              </w:rPr>
              <w:t>Pango Compters</w:t>
            </w:r>
            <w:r w:rsidR="00D73A2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46346B59" w14:textId="772E6A9F" w:rsidR="00F6377A" w:rsidRPr="00D54F12" w:rsidRDefault="00F6377A" w:rsidP="00F6377A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 xml:space="preserve">Project Title :  </w:t>
            </w:r>
            <w:r>
              <w:rPr>
                <w:sz w:val="24"/>
                <w:szCs w:val="24"/>
              </w:rPr>
              <w:t>Hardware &amp; networking</w:t>
            </w:r>
            <w:r w:rsidRPr="00D54F12">
              <w:rPr>
                <w:sz w:val="24"/>
                <w:szCs w:val="24"/>
              </w:rPr>
              <w:t xml:space="preserve"> </w:t>
            </w:r>
          </w:p>
          <w:p w14:paraId="640719F5" w14:textId="77777777" w:rsidR="00F6377A" w:rsidRPr="00F6377A" w:rsidRDefault="00F6377A" w:rsidP="00F6377A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 xml:space="preserve">Duration : </w:t>
            </w:r>
            <w:r w:rsidRPr="00D54F12">
              <w:rPr>
                <w:sz w:val="24"/>
                <w:szCs w:val="24"/>
              </w:rPr>
              <w:t>6 months</w:t>
            </w:r>
          </w:p>
          <w:p w14:paraId="132CD994" w14:textId="77777777" w:rsidR="00F6377A" w:rsidRPr="00F6377A" w:rsidRDefault="00F6377A" w:rsidP="00F6377A">
            <w:pPr>
              <w:pStyle w:val="ListParagraph"/>
              <w:tabs>
                <w:tab w:val="right" w:pos="9360"/>
              </w:tabs>
              <w:rPr>
                <w:b/>
                <w:sz w:val="24"/>
                <w:szCs w:val="24"/>
              </w:rPr>
            </w:pPr>
          </w:p>
          <w:p w14:paraId="0320AA0E" w14:textId="5894CAC6" w:rsidR="00F6377A" w:rsidRPr="00D54F12" w:rsidRDefault="00F6377A" w:rsidP="00F6377A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 xml:space="preserve">Company Name : </w:t>
            </w:r>
            <w:r>
              <w:rPr>
                <w:sz w:val="24"/>
                <w:szCs w:val="24"/>
              </w:rPr>
              <w:t xml:space="preserve">Bharti Technologies , </w:t>
            </w:r>
            <w:r w:rsidR="00D73A25">
              <w:rPr>
                <w:sz w:val="24"/>
                <w:szCs w:val="24"/>
              </w:rPr>
              <w:t>A</w:t>
            </w:r>
            <w:r w:rsidR="00D73A25">
              <w:rPr>
                <w:rFonts w:ascii="Calibri" w:hAnsi="Calibri" w:cs="Calibri"/>
                <w:sz w:val="24"/>
                <w:szCs w:val="24"/>
              </w:rPr>
              <w:t>hmedabad</w:t>
            </w:r>
            <w:r>
              <w:rPr>
                <w:sz w:val="24"/>
                <w:szCs w:val="24"/>
              </w:rPr>
              <w:t xml:space="preserve"> </w:t>
            </w:r>
          </w:p>
          <w:p w14:paraId="17289FF3" w14:textId="527B405D" w:rsidR="00F6377A" w:rsidRPr="00D54F12" w:rsidRDefault="00F6377A" w:rsidP="00F6377A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 xml:space="preserve">Project Title :  </w:t>
            </w:r>
            <w:r>
              <w:rPr>
                <w:sz w:val="24"/>
                <w:szCs w:val="24"/>
              </w:rPr>
              <w:t>Android app development ,website development</w:t>
            </w:r>
            <w:r w:rsidRPr="00D54F12">
              <w:rPr>
                <w:sz w:val="24"/>
                <w:szCs w:val="24"/>
              </w:rPr>
              <w:t xml:space="preserve"> </w:t>
            </w:r>
          </w:p>
          <w:p w14:paraId="0E08D003" w14:textId="32258D79" w:rsidR="00F6377A" w:rsidRPr="00BB3ED4" w:rsidRDefault="00F6377A" w:rsidP="00F6377A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 xml:space="preserve">Duration : </w:t>
            </w:r>
            <w:r>
              <w:rPr>
                <w:sz w:val="24"/>
                <w:szCs w:val="24"/>
              </w:rPr>
              <w:t>1</w:t>
            </w:r>
            <w:r w:rsidRPr="00D54F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year</w:t>
            </w:r>
          </w:p>
          <w:p w14:paraId="71553058" w14:textId="77777777" w:rsidR="00BB3ED4" w:rsidRDefault="00BB3ED4" w:rsidP="00BB3ED4">
            <w:pPr>
              <w:tabs>
                <w:tab w:val="right" w:pos="9360"/>
              </w:tabs>
              <w:rPr>
                <w:b/>
                <w:sz w:val="24"/>
                <w:szCs w:val="24"/>
              </w:rPr>
            </w:pPr>
          </w:p>
          <w:p w14:paraId="4D415065" w14:textId="2CCC266A" w:rsidR="00BB3ED4" w:rsidRDefault="00BB3ED4" w:rsidP="00BB3ED4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>Experie</w:t>
            </w:r>
            <w:r>
              <w:rPr>
                <w:color w:val="525A7D" w:themeColor="accent1" w:themeShade="BF"/>
              </w:rPr>
              <w:t>nce:</w:t>
            </w:r>
          </w:p>
          <w:p w14:paraId="2EEA8255" w14:textId="33A9AA88" w:rsidR="00BB3ED4" w:rsidRPr="00BB3ED4" w:rsidRDefault="00BB3ED4" w:rsidP="00BB3ED4">
            <w:r>
              <w:t>Two year part time job at small firm PANGO COMPUTER as Hardware engineering as well as Website developer from jan-2011 to jan-2013 time : 16:00 to 20:00 daily</w:t>
            </w:r>
            <w:bookmarkStart w:id="0" w:name="_GoBack"/>
            <w:bookmarkEnd w:id="0"/>
          </w:p>
          <w:p w14:paraId="4031B032" w14:textId="77777777" w:rsidR="00BB3ED4" w:rsidRPr="00BB3ED4" w:rsidRDefault="00BB3ED4" w:rsidP="00BB3ED4">
            <w:pPr>
              <w:tabs>
                <w:tab w:val="right" w:pos="9360"/>
              </w:tabs>
              <w:rPr>
                <w:b/>
                <w:sz w:val="24"/>
                <w:szCs w:val="24"/>
              </w:rPr>
            </w:pPr>
          </w:p>
          <w:p w14:paraId="374F6992" w14:textId="77777777" w:rsidR="00F24FC4" w:rsidRPr="00F24FC4" w:rsidRDefault="00F24FC4" w:rsidP="00F6377A">
            <w:pPr>
              <w:pStyle w:val="ListParagraph"/>
              <w:tabs>
                <w:tab w:val="right" w:pos="9360"/>
              </w:tabs>
              <w:rPr>
                <w:b/>
                <w:sz w:val="24"/>
                <w:szCs w:val="24"/>
              </w:rPr>
            </w:pPr>
          </w:p>
          <w:p w14:paraId="64E7271E" w14:textId="77777777" w:rsidR="00F24FC4" w:rsidRDefault="00F24FC4" w:rsidP="00F24FC4">
            <w:pPr>
              <w:tabs>
                <w:tab w:val="right" w:pos="9360"/>
              </w:tabs>
              <w:rPr>
                <w:b/>
                <w:sz w:val="24"/>
                <w:szCs w:val="24"/>
              </w:rPr>
            </w:pPr>
          </w:p>
          <w:p w14:paraId="65B12AC1" w14:textId="77777777" w:rsidR="00F6377A" w:rsidRDefault="00F6377A" w:rsidP="00462C08">
            <w:pPr>
              <w:pStyle w:val="Section"/>
              <w:rPr>
                <w:color w:val="525A7D" w:themeColor="accent1" w:themeShade="BF"/>
              </w:rPr>
            </w:pPr>
          </w:p>
          <w:p w14:paraId="58C2191C" w14:textId="77777777" w:rsidR="00F6377A" w:rsidRDefault="00F6377A" w:rsidP="00462C08">
            <w:pPr>
              <w:pStyle w:val="Section"/>
              <w:rPr>
                <w:color w:val="525A7D" w:themeColor="accent1" w:themeShade="BF"/>
              </w:rPr>
            </w:pPr>
          </w:p>
          <w:p w14:paraId="294A2FB3" w14:textId="77777777" w:rsidR="00F6377A" w:rsidRDefault="00F6377A" w:rsidP="00462C08">
            <w:pPr>
              <w:pStyle w:val="Section"/>
              <w:rPr>
                <w:color w:val="525A7D" w:themeColor="accent1" w:themeShade="BF"/>
              </w:rPr>
            </w:pPr>
          </w:p>
          <w:p w14:paraId="1E14A86B" w14:textId="77777777" w:rsidR="00F6377A" w:rsidRDefault="00F6377A" w:rsidP="00462C08">
            <w:pPr>
              <w:pStyle w:val="Section"/>
              <w:rPr>
                <w:color w:val="525A7D" w:themeColor="accent1" w:themeShade="BF"/>
              </w:rPr>
            </w:pPr>
          </w:p>
          <w:p w14:paraId="198DC1CD" w14:textId="77777777" w:rsidR="00F6377A" w:rsidRDefault="00F6377A" w:rsidP="00462C08">
            <w:pPr>
              <w:pStyle w:val="Section"/>
              <w:rPr>
                <w:color w:val="525A7D" w:themeColor="accent1" w:themeShade="BF"/>
              </w:rPr>
            </w:pPr>
          </w:p>
          <w:p w14:paraId="23FDA94B" w14:textId="3507DE3D" w:rsidR="00462C08" w:rsidRPr="00B30A2F" w:rsidRDefault="00F6377A" w:rsidP="00462C08">
            <w:pPr>
              <w:pStyle w:val="Section"/>
              <w:rPr>
                <w:color w:val="525A7D" w:themeColor="accent1" w:themeShade="BF"/>
              </w:rPr>
            </w:pPr>
            <w:r>
              <w:rPr>
                <w:color w:val="525A7D" w:themeColor="accent1" w:themeShade="BF"/>
              </w:rPr>
              <w:t xml:space="preserve">Final Year </w:t>
            </w:r>
            <w:r w:rsidR="00D9192C" w:rsidRPr="00B30A2F">
              <w:rPr>
                <w:color w:val="525A7D" w:themeColor="accent1" w:themeShade="BF"/>
              </w:rPr>
              <w:t>Project Report</w:t>
            </w:r>
            <w:r>
              <w:rPr>
                <w:color w:val="525A7D" w:themeColor="accent1" w:themeShade="BF"/>
              </w:rPr>
              <w:t xml:space="preserve"> </w:t>
            </w:r>
          </w:p>
          <w:p w14:paraId="555467B4" w14:textId="77777777" w:rsidR="000B02B8" w:rsidRPr="000B02B8" w:rsidRDefault="000B02B8" w:rsidP="000B02B8"/>
          <w:p w14:paraId="25734B33" w14:textId="6D42EC0A" w:rsidR="00FD0930" w:rsidRPr="00F6377A" w:rsidRDefault="00D9192C" w:rsidP="00F6377A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t xml:space="preserve"> </w:t>
            </w:r>
            <w:r w:rsidRPr="00D54F12">
              <w:rPr>
                <w:b/>
                <w:sz w:val="24"/>
                <w:szCs w:val="24"/>
              </w:rPr>
              <w:t>Remote Control</w:t>
            </w:r>
            <w:r w:rsidRPr="00D54F12">
              <w:rPr>
                <w:sz w:val="24"/>
                <w:szCs w:val="24"/>
              </w:rPr>
              <w:t xml:space="preserve"> -an android app to control pc</w:t>
            </w:r>
            <w:r w:rsidR="00B13666">
              <w:rPr>
                <w:sz w:val="24"/>
                <w:szCs w:val="24"/>
              </w:rPr>
              <w:t xml:space="preserve"> with website for deployment</w:t>
            </w:r>
          </w:p>
          <w:p w14:paraId="5318A77D" w14:textId="2211685F" w:rsidR="00FD0930" w:rsidRDefault="00FD0930" w:rsidP="00FD09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eastAsia="en-US"/>
              </w:rPr>
              <w:drawing>
                <wp:inline distT="0" distB="0" distL="0" distR="0" wp14:anchorId="5211B00C" wp14:editId="760467DC">
                  <wp:extent cx="1097280" cy="20955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eastAsia="en-US"/>
              </w:rPr>
              <w:drawing>
                <wp:inline distT="0" distB="0" distL="0" distR="0" wp14:anchorId="0B9B9FB8" wp14:editId="14C6C2C2">
                  <wp:extent cx="1638935" cy="20955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eastAsia="en-US"/>
              </w:rPr>
              <w:drawing>
                <wp:inline distT="0" distB="0" distL="0" distR="0" wp14:anchorId="6C4B03C6" wp14:editId="1E1FE9D1">
                  <wp:extent cx="815975" cy="20955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" w:hAnsi="Times" w:cs="Times"/>
                <w:noProof/>
                <w:color w:val="auto"/>
                <w:sz w:val="24"/>
                <w:szCs w:val="24"/>
                <w:lang w:eastAsia="en-US"/>
              </w:rPr>
              <w:drawing>
                <wp:inline distT="0" distB="0" distL="0" distR="0" wp14:anchorId="14DCAA09" wp14:editId="3F12D791">
                  <wp:extent cx="1533525" cy="209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31"/>
              <w:gridCol w:w="6519"/>
            </w:tblGrid>
            <w:tr w:rsidR="00FD0930" w14:paraId="0704F291" w14:textId="77777777">
              <w:tc>
                <w:tcPr>
                  <w:tcW w:w="3240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14:paraId="73DE3695" w14:textId="77777777" w:rsidR="00FD0930" w:rsidRPr="00FD0930" w:rsidRDefault="00FD0930">
                  <w:pPr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rPr>
                      <w:rFonts w:ascii="Times" w:hAnsi="Times" w:cs="Times"/>
                      <w:color w:val="auto"/>
                      <w:sz w:val="24"/>
                      <w:szCs w:val="24"/>
                      <w:lang w:eastAsia="en-US"/>
                    </w:rPr>
                  </w:pPr>
                  <w:r w:rsidRPr="00FD0930">
                    <w:rPr>
                      <w:rFonts w:ascii="Calibri" w:hAnsi="Calibri" w:cs="Calibri"/>
                      <w:color w:val="auto"/>
                      <w:sz w:val="24"/>
                      <w:szCs w:val="24"/>
                      <w:lang w:eastAsia="en-US"/>
                    </w:rPr>
                    <w:t>TITLE</w:t>
                  </w:r>
                </w:p>
                <w:p w14:paraId="2EE0D99B" w14:textId="4692B9C1" w:rsidR="00FD0930" w:rsidRPr="00FD0930" w:rsidRDefault="00FD093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" w:hAnsi="Times" w:cs="Times"/>
                      <w:color w:val="auto"/>
                      <w:sz w:val="24"/>
                      <w:szCs w:val="24"/>
                      <w:lang w:eastAsia="en-US"/>
                    </w:rPr>
                  </w:pPr>
                  <w:r w:rsidRPr="00FD0930">
                    <w:rPr>
                      <w:rFonts w:ascii="Times" w:hAnsi="Times" w:cs="Times"/>
                      <w:noProof/>
                      <w:color w:val="auto"/>
                      <w:sz w:val="24"/>
                      <w:szCs w:val="24"/>
                      <w:lang w:eastAsia="en-US"/>
                    </w:rPr>
                    <w:drawing>
                      <wp:inline distT="0" distB="0" distL="0" distR="0" wp14:anchorId="7073CC58" wp14:editId="59DE7747">
                        <wp:extent cx="6985" cy="698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85" cy="6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360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14:paraId="0308E34F" w14:textId="77777777" w:rsidR="00FD0930" w:rsidRPr="00FD0930" w:rsidRDefault="00FD0930">
                  <w:pPr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rPr>
                      <w:rFonts w:ascii="Times" w:hAnsi="Times" w:cs="Times"/>
                      <w:color w:val="auto"/>
                      <w:sz w:val="24"/>
                      <w:szCs w:val="24"/>
                      <w:lang w:eastAsia="en-US"/>
                    </w:rPr>
                  </w:pPr>
                  <w:r w:rsidRPr="00FD0930">
                    <w:rPr>
                      <w:rFonts w:ascii="Calibri" w:hAnsi="Calibri" w:cs="Calibri"/>
                      <w:color w:val="auto"/>
                      <w:sz w:val="24"/>
                      <w:szCs w:val="24"/>
                      <w:lang w:eastAsia="en-US"/>
                    </w:rPr>
                    <w:t>REMOTE CONTROLLER FOR PC (ANDROID APPLICATION)</w:t>
                  </w:r>
                </w:p>
              </w:tc>
            </w:tr>
            <w:tr w:rsidR="00FD0930" w14:paraId="76996E39" w14:textId="77777777">
              <w:tblPrEx>
                <w:tblBorders>
                  <w:top w:val="none" w:sz="0" w:space="0" w:color="auto"/>
                </w:tblBorders>
              </w:tblPrEx>
              <w:tc>
                <w:tcPr>
                  <w:tcW w:w="3240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14:paraId="63DA663D" w14:textId="77777777" w:rsidR="00FD0930" w:rsidRPr="00FD0930" w:rsidRDefault="00FD0930">
                  <w:pPr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rPr>
                      <w:rFonts w:ascii="Times" w:hAnsi="Times" w:cs="Times"/>
                      <w:color w:val="auto"/>
                      <w:sz w:val="24"/>
                      <w:szCs w:val="24"/>
                      <w:lang w:eastAsia="en-US"/>
                    </w:rPr>
                  </w:pPr>
                  <w:r w:rsidRPr="00FD0930">
                    <w:rPr>
                      <w:rFonts w:ascii="Calibri" w:hAnsi="Calibri" w:cs="Calibri"/>
                      <w:color w:val="auto"/>
                      <w:sz w:val="24"/>
                      <w:szCs w:val="24"/>
                      <w:lang w:eastAsia="en-US"/>
                    </w:rPr>
                    <w:t>ORGANIZATION</w:t>
                  </w:r>
                </w:p>
              </w:tc>
              <w:tc>
                <w:tcPr>
                  <w:tcW w:w="12360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14:paraId="4C912085" w14:textId="77777777" w:rsidR="00FD0930" w:rsidRPr="00FD0930" w:rsidRDefault="00FD0930">
                  <w:pPr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rPr>
                      <w:rFonts w:ascii="Times" w:hAnsi="Times" w:cs="Times"/>
                      <w:color w:val="auto"/>
                      <w:sz w:val="24"/>
                      <w:szCs w:val="24"/>
                      <w:lang w:eastAsia="en-US"/>
                    </w:rPr>
                  </w:pPr>
                  <w:r w:rsidRPr="00FD0930">
                    <w:rPr>
                      <w:rFonts w:ascii="Calibri" w:hAnsi="Calibri" w:cs="Calibri"/>
                      <w:color w:val="auto"/>
                      <w:sz w:val="24"/>
                      <w:szCs w:val="24"/>
                      <w:lang w:eastAsia="en-US"/>
                    </w:rPr>
                    <w:t>BHARTI TECHNOLOGY, AHMEDABAD</w:t>
                  </w:r>
                </w:p>
              </w:tc>
            </w:tr>
            <w:tr w:rsidR="00FD0930" w14:paraId="44ABC4C0" w14:textId="77777777">
              <w:tblPrEx>
                <w:tblBorders>
                  <w:top w:val="none" w:sz="0" w:space="0" w:color="auto"/>
                </w:tblBorders>
              </w:tblPrEx>
              <w:tc>
                <w:tcPr>
                  <w:tcW w:w="3240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14:paraId="77266DBA" w14:textId="77777777" w:rsidR="00FD0930" w:rsidRPr="00FD0930" w:rsidRDefault="00FD0930">
                  <w:pPr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rPr>
                      <w:rFonts w:ascii="Times" w:hAnsi="Times" w:cs="Times"/>
                      <w:color w:val="auto"/>
                      <w:sz w:val="24"/>
                      <w:szCs w:val="24"/>
                      <w:lang w:eastAsia="en-US"/>
                    </w:rPr>
                  </w:pPr>
                  <w:r w:rsidRPr="00FD0930">
                    <w:rPr>
                      <w:rFonts w:ascii="Calibri" w:hAnsi="Calibri" w:cs="Calibri"/>
                      <w:color w:val="auto"/>
                      <w:sz w:val="24"/>
                      <w:szCs w:val="24"/>
                      <w:lang w:eastAsia="en-US"/>
                    </w:rPr>
                    <w:t>PROJECT GUID</w:t>
                  </w:r>
                </w:p>
              </w:tc>
              <w:tc>
                <w:tcPr>
                  <w:tcW w:w="12360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14:paraId="184C5D80" w14:textId="77777777" w:rsidR="00FD0930" w:rsidRPr="00FD0930" w:rsidRDefault="00FD0930">
                  <w:pPr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rPr>
                      <w:rFonts w:ascii="Times" w:hAnsi="Times" w:cs="Times"/>
                      <w:color w:val="auto"/>
                      <w:sz w:val="24"/>
                      <w:szCs w:val="24"/>
                      <w:lang w:eastAsia="en-US"/>
                    </w:rPr>
                  </w:pPr>
                  <w:r w:rsidRPr="00FD0930">
                    <w:rPr>
                      <w:rFonts w:ascii="Calibri" w:hAnsi="Calibri" w:cs="Calibri"/>
                      <w:color w:val="auto"/>
                      <w:sz w:val="24"/>
                      <w:szCs w:val="24"/>
                      <w:lang w:eastAsia="en-US"/>
                    </w:rPr>
                    <w:t>Mr. DIPEN SHAH</w:t>
                  </w:r>
                </w:p>
              </w:tc>
            </w:tr>
            <w:tr w:rsidR="00FD0930" w14:paraId="5DB4A83C" w14:textId="77777777">
              <w:tc>
                <w:tcPr>
                  <w:tcW w:w="3240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14:paraId="0CA7DE02" w14:textId="77777777" w:rsidR="00FD0930" w:rsidRPr="00FD0930" w:rsidRDefault="00FD0930">
                  <w:pPr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rPr>
                      <w:rFonts w:ascii="Times" w:hAnsi="Times" w:cs="Times"/>
                      <w:color w:val="auto"/>
                      <w:sz w:val="24"/>
                      <w:szCs w:val="24"/>
                      <w:lang w:eastAsia="en-US"/>
                    </w:rPr>
                  </w:pPr>
                  <w:r w:rsidRPr="00FD0930">
                    <w:rPr>
                      <w:rFonts w:ascii="Calibri" w:hAnsi="Calibri" w:cs="Calibri"/>
                      <w:color w:val="auto"/>
                      <w:sz w:val="24"/>
                      <w:szCs w:val="24"/>
                      <w:lang w:eastAsia="en-US"/>
                    </w:rPr>
                    <w:t>DESCRIPTION</w:t>
                  </w:r>
                </w:p>
              </w:tc>
              <w:tc>
                <w:tcPr>
                  <w:tcW w:w="12360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14:paraId="1EFCA78E" w14:textId="77777777" w:rsidR="00FD0930" w:rsidRPr="00FD0930" w:rsidRDefault="00FD0930">
                  <w:pPr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rPr>
                      <w:rFonts w:ascii="Times" w:hAnsi="Times" w:cs="Times"/>
                      <w:color w:val="auto"/>
                      <w:sz w:val="24"/>
                      <w:szCs w:val="24"/>
                      <w:lang w:eastAsia="en-US"/>
                    </w:rPr>
                  </w:pPr>
                  <w:r w:rsidRPr="00FD0930">
                    <w:rPr>
                      <w:rFonts w:ascii="Calibri" w:hAnsi="Calibri" w:cs="Calibri"/>
                      <w:color w:val="auto"/>
                      <w:sz w:val="24"/>
                      <w:szCs w:val="24"/>
                      <w:lang w:eastAsia="en-US"/>
                    </w:rPr>
                    <w:t>THIS IS ONE OF THE BEST APPLICATION FOR THE ANDROID USER. BY USING THIS APPLICATION USER CAN ACCESS IT’S PC REMOTELY FROM THE MOBILE SCREEN.</w:t>
                  </w:r>
                </w:p>
              </w:tc>
            </w:tr>
          </w:tbl>
          <w:p w14:paraId="4BD7D64C" w14:textId="2C1C8BD1" w:rsidR="00FD0930" w:rsidRPr="001577AB" w:rsidRDefault="00FD0930" w:rsidP="00FD0930">
            <w:pPr>
              <w:pStyle w:val="ListParagraph"/>
              <w:ind w:left="753"/>
              <w:rPr>
                <w:sz w:val="24"/>
                <w:szCs w:val="24"/>
              </w:rPr>
            </w:pPr>
          </w:p>
          <w:p w14:paraId="0C5FB5E4" w14:textId="77777777" w:rsidR="00D9192C" w:rsidRDefault="00D9192C" w:rsidP="00D9192C">
            <w:pPr>
              <w:pStyle w:val="Section"/>
            </w:pPr>
          </w:p>
          <w:p w14:paraId="1E798350" w14:textId="77777777" w:rsidR="00FD0930" w:rsidRDefault="00FD0930" w:rsidP="00D9192C">
            <w:pPr>
              <w:pStyle w:val="Section"/>
            </w:pPr>
          </w:p>
          <w:p w14:paraId="4ED1A0E0" w14:textId="6E50A066" w:rsidR="00D9192C" w:rsidRPr="00B30A2F" w:rsidRDefault="00D9192C" w:rsidP="00D9192C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>IT Proficiency</w:t>
            </w:r>
            <w:r w:rsidR="008F2566">
              <w:rPr>
                <w:color w:val="525A7D" w:themeColor="accent1" w:themeShade="BF"/>
              </w:rPr>
              <w:t xml:space="preserve"> (Best In PHP With MYSQL , ANDROID</w:t>
            </w:r>
            <w:r w:rsidR="00F6377A">
              <w:rPr>
                <w:color w:val="525A7D" w:themeColor="accent1" w:themeShade="BF"/>
              </w:rPr>
              <w:t>, UI designing</w:t>
            </w:r>
            <w:r w:rsidR="008F2566">
              <w:rPr>
                <w:color w:val="525A7D" w:themeColor="accent1" w:themeShade="BF"/>
              </w:rPr>
              <w:t>)</w:t>
            </w:r>
          </w:p>
          <w:p w14:paraId="5B15A24A" w14:textId="77777777" w:rsidR="00C302DD" w:rsidRPr="00C302DD" w:rsidRDefault="00C302DD" w:rsidP="00C302DD"/>
          <w:p w14:paraId="67FFE6D1" w14:textId="77777777" w:rsidR="00D9192C" w:rsidRPr="00D54F12" w:rsidRDefault="00D9192C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 xml:space="preserve">Microsoft Office Word, </w:t>
            </w:r>
            <w:r w:rsidR="000B02B8" w:rsidRPr="00D54F12">
              <w:rPr>
                <w:sz w:val="24"/>
                <w:szCs w:val="24"/>
              </w:rPr>
              <w:t>Microsoft Office Excel , Microsoft Office Power point</w:t>
            </w:r>
          </w:p>
          <w:p w14:paraId="5F46DC61" w14:textId="3557AFAF" w:rsidR="000B02B8" w:rsidRDefault="00F6377A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Browsing</w:t>
            </w:r>
          </w:p>
          <w:p w14:paraId="26265B79" w14:textId="7FFB9E78" w:rsidR="00F6377A" w:rsidRPr="00D54F12" w:rsidRDefault="00F6377A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Hardware and Networking </w:t>
            </w:r>
          </w:p>
          <w:p w14:paraId="3C816A20" w14:textId="77777777" w:rsidR="000B02B8" w:rsidRPr="00D54F12" w:rsidRDefault="000B02B8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 xml:space="preserve">Language  : </w:t>
            </w:r>
            <w:r w:rsidRPr="00D54F12">
              <w:rPr>
                <w:sz w:val="24"/>
                <w:szCs w:val="24"/>
              </w:rPr>
              <w:t>C , C++ , PHP , Core Java , Advance Java ,</w:t>
            </w:r>
            <w:r w:rsidR="001A7890">
              <w:rPr>
                <w:sz w:val="24"/>
                <w:szCs w:val="24"/>
              </w:rPr>
              <w:t>Oracle</w:t>
            </w:r>
            <w:r w:rsidRPr="00D54F12">
              <w:rPr>
                <w:sz w:val="24"/>
                <w:szCs w:val="24"/>
              </w:rPr>
              <w:t xml:space="preserve"> ,</w:t>
            </w:r>
            <w:r w:rsidR="001A7890">
              <w:rPr>
                <w:sz w:val="24"/>
                <w:szCs w:val="24"/>
              </w:rPr>
              <w:t xml:space="preserve"> </w:t>
            </w:r>
            <w:r w:rsidRPr="00D54F12">
              <w:rPr>
                <w:sz w:val="24"/>
                <w:szCs w:val="24"/>
              </w:rPr>
              <w:t>Android</w:t>
            </w:r>
          </w:p>
          <w:p w14:paraId="4BD13540" w14:textId="77777777" w:rsidR="000B02B8" w:rsidRPr="00D54F12" w:rsidRDefault="000B02B8" w:rsidP="00FD0930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 xml:space="preserve">General and Graphic Application : </w:t>
            </w:r>
            <w:r w:rsidRPr="00D54F12">
              <w:rPr>
                <w:sz w:val="24"/>
                <w:szCs w:val="24"/>
              </w:rPr>
              <w:t>HTML , CSS , Java Script</w:t>
            </w:r>
            <w:r w:rsidR="001A7890">
              <w:rPr>
                <w:sz w:val="24"/>
                <w:szCs w:val="24"/>
              </w:rPr>
              <w:t xml:space="preserve"> , My SQL</w:t>
            </w:r>
          </w:p>
          <w:p w14:paraId="33F4BA1B" w14:textId="72FB4FE3" w:rsidR="000B02B8" w:rsidRPr="00D54F12" w:rsidRDefault="000B02B8" w:rsidP="00FD0930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  <w:szCs w:val="24"/>
              </w:rPr>
            </w:pPr>
            <w:r w:rsidRPr="00D54F12">
              <w:rPr>
                <w:b/>
                <w:sz w:val="24"/>
                <w:szCs w:val="24"/>
              </w:rPr>
              <w:t>Operating Systems :</w:t>
            </w:r>
            <w:r w:rsidRPr="00D54F12">
              <w:rPr>
                <w:sz w:val="24"/>
                <w:szCs w:val="24"/>
              </w:rPr>
              <w:t xml:space="preserve"> MAC OS , Windows XP , Windows 7</w:t>
            </w:r>
            <w:r w:rsidR="00844277" w:rsidRPr="00D54F12">
              <w:rPr>
                <w:sz w:val="24"/>
                <w:szCs w:val="24"/>
              </w:rPr>
              <w:t xml:space="preserve"> , </w:t>
            </w:r>
            <w:r w:rsidRPr="00D54F12">
              <w:rPr>
                <w:sz w:val="24"/>
                <w:szCs w:val="24"/>
              </w:rPr>
              <w:t xml:space="preserve"> Windows Vista</w:t>
            </w:r>
            <w:r w:rsidR="00F6377A">
              <w:rPr>
                <w:sz w:val="24"/>
                <w:szCs w:val="24"/>
              </w:rPr>
              <w:t>.</w:t>
            </w:r>
          </w:p>
          <w:p w14:paraId="4E948030" w14:textId="77777777" w:rsidR="003D4BCF" w:rsidRDefault="003D4BCF" w:rsidP="00462C08">
            <w:pPr>
              <w:pStyle w:val="ListParagraph"/>
              <w:tabs>
                <w:tab w:val="right" w:pos="9360"/>
              </w:tabs>
              <w:ind w:left="1260"/>
              <w:rPr>
                <w:b/>
              </w:rPr>
            </w:pPr>
          </w:p>
          <w:p w14:paraId="32069E3C" w14:textId="77777777" w:rsidR="00D54F12" w:rsidRDefault="00D54F12" w:rsidP="00462C08">
            <w:pPr>
              <w:pStyle w:val="ListParagraph"/>
              <w:tabs>
                <w:tab w:val="right" w:pos="9360"/>
              </w:tabs>
              <w:ind w:left="1260"/>
              <w:rPr>
                <w:b/>
              </w:rPr>
            </w:pPr>
          </w:p>
          <w:p w14:paraId="3A5AF8F5" w14:textId="77777777" w:rsidR="003D4BCF" w:rsidRPr="00B30A2F" w:rsidRDefault="00844277" w:rsidP="00844277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>Extra-curricular A</w:t>
            </w:r>
            <w:r w:rsidR="003D4BCF" w:rsidRPr="00B30A2F">
              <w:rPr>
                <w:color w:val="525A7D" w:themeColor="accent1" w:themeShade="BF"/>
              </w:rPr>
              <w:t>ctivities</w:t>
            </w:r>
            <w:r w:rsidR="003D4BCF" w:rsidRPr="00B30A2F">
              <w:rPr>
                <w:color w:val="525A7D" w:themeColor="accent1" w:themeShade="BF"/>
              </w:rPr>
              <w:tab/>
            </w:r>
          </w:p>
          <w:p w14:paraId="4F0DAF49" w14:textId="77777777" w:rsidR="003D4BCF" w:rsidRDefault="003D4BCF" w:rsidP="003D4BCF">
            <w:pPr>
              <w:tabs>
                <w:tab w:val="right" w:pos="9360"/>
              </w:tabs>
              <w:ind w:left="180"/>
            </w:pPr>
            <w:r>
              <w:rPr>
                <w:b/>
              </w:rPr>
              <w:t xml:space="preserve">       </w:t>
            </w:r>
          </w:p>
          <w:p w14:paraId="5B0A6D04" w14:textId="77777777" w:rsidR="00356967" w:rsidRPr="00D54F12" w:rsidRDefault="001A7890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Ethical </w:t>
            </w:r>
            <w:r w:rsidR="00356967" w:rsidRPr="00D54F12">
              <w:rPr>
                <w:sz w:val="24"/>
                <w:szCs w:val="24"/>
              </w:rPr>
              <w:t>Hack Track works</w:t>
            </w:r>
            <w:r w:rsidR="001E6814" w:rsidRPr="00D54F12">
              <w:rPr>
                <w:sz w:val="24"/>
                <w:szCs w:val="24"/>
              </w:rPr>
              <w:t>hop at Bombay ,</w:t>
            </w:r>
            <w:r w:rsidR="00356967" w:rsidRPr="00D54F12">
              <w:rPr>
                <w:sz w:val="24"/>
                <w:szCs w:val="24"/>
              </w:rPr>
              <w:t xml:space="preserve"> 2011</w:t>
            </w:r>
          </w:p>
          <w:p w14:paraId="3A052911" w14:textId="77777777" w:rsidR="00356967" w:rsidRPr="00D54F12" w:rsidRDefault="00665E32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>iSec</w:t>
            </w:r>
            <w:r w:rsidR="001E6814" w:rsidRPr="00D54F12">
              <w:rPr>
                <w:sz w:val="24"/>
                <w:szCs w:val="24"/>
              </w:rPr>
              <w:t xml:space="preserve"> S</w:t>
            </w:r>
            <w:r w:rsidRPr="00D54F12">
              <w:rPr>
                <w:sz w:val="24"/>
                <w:szCs w:val="24"/>
              </w:rPr>
              <w:t xml:space="preserve">ystem </w:t>
            </w:r>
            <w:r w:rsidR="00356967" w:rsidRPr="00D54F12">
              <w:rPr>
                <w:sz w:val="24"/>
                <w:szCs w:val="24"/>
              </w:rPr>
              <w:t>Workshop</w:t>
            </w:r>
            <w:r w:rsidR="001E6814" w:rsidRPr="00D54F12">
              <w:rPr>
                <w:sz w:val="24"/>
                <w:szCs w:val="24"/>
              </w:rPr>
              <w:t xml:space="preserve"> on Android at B</w:t>
            </w:r>
            <w:r w:rsidRPr="00D54F12">
              <w:rPr>
                <w:sz w:val="24"/>
                <w:szCs w:val="24"/>
              </w:rPr>
              <w:t>haruch ,2012</w:t>
            </w:r>
          </w:p>
          <w:p w14:paraId="73053941" w14:textId="77777777" w:rsidR="00356967" w:rsidRDefault="00356967" w:rsidP="00356967">
            <w:pPr>
              <w:pStyle w:val="ListParagraph"/>
              <w:tabs>
                <w:tab w:val="right" w:pos="9360"/>
              </w:tabs>
              <w:ind w:left="1273"/>
            </w:pPr>
          </w:p>
          <w:p w14:paraId="2A7268C7" w14:textId="77777777" w:rsidR="00462C08" w:rsidRDefault="00462C08" w:rsidP="00356967">
            <w:pPr>
              <w:pStyle w:val="ListParagraph"/>
              <w:tabs>
                <w:tab w:val="right" w:pos="9360"/>
              </w:tabs>
              <w:ind w:left="1273"/>
            </w:pPr>
          </w:p>
          <w:p w14:paraId="022A5F02" w14:textId="2073B1FE" w:rsidR="00356967" w:rsidRPr="007C4431" w:rsidRDefault="003D4BCF" w:rsidP="007C4431">
            <w:pPr>
              <w:tabs>
                <w:tab w:val="right" w:pos="9360"/>
              </w:tabs>
              <w:ind w:left="540" w:hanging="360"/>
              <w:jc w:val="both"/>
              <w:rPr>
                <w:b/>
                <w:sz w:val="22"/>
                <w:szCs w:val="22"/>
                <w:u w:val="single"/>
              </w:rPr>
            </w:pPr>
            <w:r w:rsidRPr="007C4431">
              <w:rPr>
                <w:b/>
                <w:sz w:val="22"/>
                <w:szCs w:val="22"/>
                <w:u w:val="single"/>
              </w:rPr>
              <w:t xml:space="preserve">Two subjects are cleared from IEP ( INTERNATIONAL EXPERIENCE PROGRAM),                                     </w:t>
            </w:r>
            <w:r w:rsidR="00356967" w:rsidRPr="007C4431">
              <w:rPr>
                <w:b/>
                <w:sz w:val="22"/>
                <w:szCs w:val="22"/>
                <w:u w:val="single"/>
              </w:rPr>
              <w:t xml:space="preserve">  </w:t>
            </w:r>
            <w:r w:rsidRPr="007C4431">
              <w:rPr>
                <w:b/>
                <w:sz w:val="22"/>
                <w:szCs w:val="22"/>
                <w:u w:val="single"/>
              </w:rPr>
              <w:t>held by GTU at Laurentian University , Canada.</w:t>
            </w:r>
          </w:p>
          <w:p w14:paraId="2E8B727F" w14:textId="77777777" w:rsidR="003D4BCF" w:rsidRDefault="003D4BCF" w:rsidP="003D4BCF">
            <w:pPr>
              <w:tabs>
                <w:tab w:val="right" w:pos="9360"/>
              </w:tabs>
              <w:ind w:left="540" w:hanging="360"/>
              <w:rPr>
                <w:b/>
                <w:u w:val="single"/>
              </w:rPr>
            </w:pPr>
            <w:r w:rsidRPr="001A3328">
              <w:rPr>
                <w:b/>
                <w:u w:val="single"/>
              </w:rPr>
              <w:lastRenderedPageBreak/>
              <w:t xml:space="preserve"> </w:t>
            </w:r>
          </w:p>
          <w:p w14:paraId="36B43068" w14:textId="77777777" w:rsidR="003D4BCF" w:rsidRPr="00D54F12" w:rsidRDefault="00F80777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  <w:u w:val="single"/>
              </w:rPr>
            </w:pPr>
            <w:r w:rsidRPr="00D54F12">
              <w:rPr>
                <w:sz w:val="24"/>
                <w:szCs w:val="24"/>
              </w:rPr>
              <w:t>Web Data Management</w:t>
            </w:r>
          </w:p>
          <w:p w14:paraId="39B1CE16" w14:textId="77777777" w:rsidR="00844277" w:rsidRPr="00D54F12" w:rsidRDefault="00F80777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  <w:u w:val="single"/>
              </w:rPr>
            </w:pPr>
            <w:r w:rsidRPr="00D54F12">
              <w:rPr>
                <w:sz w:val="24"/>
                <w:szCs w:val="24"/>
              </w:rPr>
              <w:t>Mobile Computing</w:t>
            </w:r>
          </w:p>
          <w:p w14:paraId="753C06B1" w14:textId="77777777" w:rsidR="00844277" w:rsidRPr="00D54F12" w:rsidRDefault="00844277" w:rsidP="00844277">
            <w:pPr>
              <w:pStyle w:val="ListParagraph"/>
              <w:tabs>
                <w:tab w:val="right" w:pos="9360"/>
              </w:tabs>
              <w:ind w:left="1260"/>
              <w:rPr>
                <w:sz w:val="24"/>
                <w:szCs w:val="24"/>
              </w:rPr>
            </w:pPr>
          </w:p>
          <w:p w14:paraId="106583FF" w14:textId="77777777" w:rsidR="003433DE" w:rsidRDefault="003433DE" w:rsidP="00844277">
            <w:pPr>
              <w:pStyle w:val="Section"/>
              <w:rPr>
                <w:color w:val="525A7D" w:themeColor="accent1" w:themeShade="BF"/>
              </w:rPr>
            </w:pPr>
          </w:p>
          <w:p w14:paraId="218592F3" w14:textId="77777777" w:rsidR="003433DE" w:rsidRDefault="003433DE" w:rsidP="00844277">
            <w:pPr>
              <w:pStyle w:val="Section"/>
              <w:rPr>
                <w:color w:val="525A7D" w:themeColor="accent1" w:themeShade="BF"/>
              </w:rPr>
            </w:pPr>
          </w:p>
          <w:p w14:paraId="1C63286E" w14:textId="77777777" w:rsidR="003433DE" w:rsidRDefault="003433DE" w:rsidP="00844277">
            <w:pPr>
              <w:pStyle w:val="Section"/>
              <w:rPr>
                <w:color w:val="525A7D" w:themeColor="accent1" w:themeShade="BF"/>
              </w:rPr>
            </w:pPr>
          </w:p>
          <w:p w14:paraId="2DA68256" w14:textId="77777777" w:rsidR="00844277" w:rsidRPr="00B30A2F" w:rsidRDefault="00844277" w:rsidP="00844277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>Achievements</w:t>
            </w:r>
          </w:p>
          <w:p w14:paraId="67E2DC08" w14:textId="77777777" w:rsidR="00F80777" w:rsidRPr="001E6814" w:rsidRDefault="00F80777" w:rsidP="00F80777">
            <w:pPr>
              <w:rPr>
                <w:sz w:val="24"/>
                <w:szCs w:val="24"/>
              </w:rPr>
            </w:pPr>
          </w:p>
          <w:p w14:paraId="052000FE" w14:textId="77777777" w:rsidR="00844277" w:rsidRPr="001E6814" w:rsidRDefault="00F80777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 xml:space="preserve">Score  the  first position </w:t>
            </w:r>
            <w:r w:rsidR="00665E32" w:rsidRPr="001E6814">
              <w:rPr>
                <w:sz w:val="24"/>
                <w:szCs w:val="24"/>
              </w:rPr>
              <w:t xml:space="preserve">in </w:t>
            </w:r>
            <w:r w:rsidR="001E6814" w:rsidRPr="001E6814">
              <w:rPr>
                <w:sz w:val="24"/>
                <w:szCs w:val="24"/>
              </w:rPr>
              <w:t>4th sem in Parul Institute.</w:t>
            </w:r>
          </w:p>
          <w:p w14:paraId="37D2BAD5" w14:textId="48CE7B7C" w:rsidR="001E6814" w:rsidRDefault="001E6814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 xml:space="preserve">Score  </w:t>
            </w:r>
            <w:r w:rsidR="003433DE">
              <w:rPr>
                <w:sz w:val="24"/>
                <w:szCs w:val="24"/>
              </w:rPr>
              <w:t>the second position in 5</w:t>
            </w:r>
            <w:r w:rsidR="003433DE" w:rsidRPr="003433DE">
              <w:rPr>
                <w:sz w:val="24"/>
                <w:szCs w:val="24"/>
                <w:vertAlign w:val="superscript"/>
              </w:rPr>
              <w:t>th</w:t>
            </w:r>
            <w:r w:rsidR="003433DE">
              <w:rPr>
                <w:sz w:val="24"/>
                <w:szCs w:val="24"/>
              </w:rPr>
              <w:t xml:space="preserve"> ,6</w:t>
            </w:r>
            <w:r w:rsidR="003433DE" w:rsidRPr="003433DE">
              <w:rPr>
                <w:sz w:val="24"/>
                <w:szCs w:val="24"/>
                <w:vertAlign w:val="superscript"/>
              </w:rPr>
              <w:t>th</w:t>
            </w:r>
            <w:r w:rsidR="003433DE">
              <w:rPr>
                <w:sz w:val="24"/>
                <w:szCs w:val="24"/>
              </w:rPr>
              <w:t xml:space="preserve"> and 8</w:t>
            </w:r>
            <w:r w:rsidR="003433DE" w:rsidRPr="003433DE">
              <w:rPr>
                <w:sz w:val="24"/>
                <w:szCs w:val="24"/>
                <w:vertAlign w:val="superscript"/>
              </w:rPr>
              <w:t>th</w:t>
            </w:r>
            <w:r w:rsidR="003433DE">
              <w:rPr>
                <w:sz w:val="24"/>
                <w:szCs w:val="24"/>
              </w:rPr>
              <w:t xml:space="preserve"> </w:t>
            </w:r>
            <w:r w:rsidRPr="001E6814">
              <w:rPr>
                <w:sz w:val="24"/>
                <w:szCs w:val="24"/>
              </w:rPr>
              <w:t>sem in Parul Institute</w:t>
            </w:r>
            <w:r w:rsidR="003433DE">
              <w:rPr>
                <w:sz w:val="24"/>
                <w:szCs w:val="24"/>
              </w:rPr>
              <w:t>.</w:t>
            </w:r>
          </w:p>
          <w:p w14:paraId="3464138C" w14:textId="6E2655A9" w:rsidR="003433DE" w:rsidRPr="001E6814" w:rsidRDefault="003433DE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per Final CGPA score 1</w:t>
            </w:r>
            <w:r w:rsidRPr="003433D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746F82">
              <w:rPr>
                <w:sz w:val="24"/>
                <w:szCs w:val="24"/>
              </w:rPr>
              <w:t>position in department.</w:t>
            </w:r>
          </w:p>
          <w:p w14:paraId="2A565DD0" w14:textId="77777777" w:rsidR="003D4BCF" w:rsidRDefault="003D4BCF" w:rsidP="003D4BCF">
            <w:pPr>
              <w:tabs>
                <w:tab w:val="right" w:pos="9360"/>
              </w:tabs>
              <w:ind w:left="-90"/>
              <w:rPr>
                <w:sz w:val="24"/>
                <w:szCs w:val="24"/>
              </w:rPr>
            </w:pPr>
          </w:p>
          <w:p w14:paraId="4E59C5A2" w14:textId="77777777" w:rsidR="00D54F12" w:rsidRDefault="00D54F12" w:rsidP="003D4BCF">
            <w:pPr>
              <w:tabs>
                <w:tab w:val="right" w:pos="9360"/>
              </w:tabs>
              <w:ind w:left="-90"/>
              <w:rPr>
                <w:b/>
                <w:u w:val="single"/>
              </w:rPr>
            </w:pPr>
          </w:p>
          <w:p w14:paraId="64FFC638" w14:textId="77777777" w:rsidR="00462C08" w:rsidRPr="00B30A2F" w:rsidRDefault="00844277" w:rsidP="00462C08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 xml:space="preserve">Interpersonal </w:t>
            </w:r>
            <w:r w:rsidR="00462C08" w:rsidRPr="00B30A2F">
              <w:rPr>
                <w:color w:val="525A7D" w:themeColor="accent1" w:themeShade="BF"/>
              </w:rPr>
              <w:t>Skills</w:t>
            </w:r>
          </w:p>
          <w:p w14:paraId="4364418A" w14:textId="77777777" w:rsidR="00462C08" w:rsidRDefault="00462C08" w:rsidP="00844277">
            <w:pPr>
              <w:tabs>
                <w:tab w:val="right" w:pos="9360"/>
              </w:tabs>
              <w:rPr>
                <w:b/>
              </w:rPr>
            </w:pPr>
          </w:p>
          <w:p w14:paraId="783313E3" w14:textId="77777777" w:rsidR="00844277" w:rsidRPr="001E6814" w:rsidRDefault="00844277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b/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>Ability to rapidly build relationship and set up trust.</w:t>
            </w:r>
          </w:p>
          <w:p w14:paraId="5A8ED39D" w14:textId="77777777" w:rsidR="00844277" w:rsidRPr="001E6814" w:rsidRDefault="00844277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>Confident &amp; Determined.</w:t>
            </w:r>
          </w:p>
          <w:p w14:paraId="34591A75" w14:textId="77777777" w:rsidR="00F80777" w:rsidRPr="001E6814" w:rsidRDefault="00844277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>Ability to cope up with different situation</w:t>
            </w:r>
          </w:p>
          <w:p w14:paraId="5958CDF9" w14:textId="77777777" w:rsidR="00665E32" w:rsidRPr="001E6814" w:rsidRDefault="00665E32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>Grasping Power High</w:t>
            </w:r>
          </w:p>
          <w:p w14:paraId="3EE2B0A2" w14:textId="77777777" w:rsidR="00F80777" w:rsidRPr="001E6814" w:rsidRDefault="00665E32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 xml:space="preserve">Can represent difficult problem in very easy way </w:t>
            </w:r>
          </w:p>
          <w:p w14:paraId="199F1544" w14:textId="77777777" w:rsidR="00665E32" w:rsidRPr="001E6814" w:rsidRDefault="00665E32" w:rsidP="00FD0930">
            <w:pPr>
              <w:pStyle w:val="ListParagraph"/>
              <w:numPr>
                <w:ilvl w:val="0"/>
                <w:numId w:val="29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>Self Learning</w:t>
            </w:r>
          </w:p>
          <w:p w14:paraId="06FF8016" w14:textId="77777777" w:rsidR="00665E32" w:rsidRDefault="00665E32" w:rsidP="00F80777">
            <w:pPr>
              <w:pStyle w:val="Section"/>
            </w:pPr>
          </w:p>
          <w:p w14:paraId="609CD9C3" w14:textId="77777777" w:rsidR="00B951C9" w:rsidRPr="00B30A2F" w:rsidRDefault="00B951C9" w:rsidP="00B951C9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>Personal Details</w:t>
            </w:r>
          </w:p>
          <w:p w14:paraId="7C5AF11E" w14:textId="77777777" w:rsidR="00B951C9" w:rsidRPr="00B951C9" w:rsidRDefault="00B951C9" w:rsidP="00B951C9"/>
          <w:p w14:paraId="47E0FF96" w14:textId="77777777" w:rsidR="00B951C9" w:rsidRPr="00D54F12" w:rsidRDefault="00665E32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 xml:space="preserve">Father's Name </w:t>
            </w:r>
            <w:r w:rsidR="001E6814" w:rsidRPr="00D54F12">
              <w:rPr>
                <w:sz w:val="24"/>
                <w:szCs w:val="24"/>
              </w:rPr>
              <w:t xml:space="preserve">         :  </w:t>
            </w:r>
            <w:r w:rsidRPr="00D54F12">
              <w:rPr>
                <w:sz w:val="24"/>
                <w:szCs w:val="24"/>
              </w:rPr>
              <w:t>Patel Pankaj Somabhai</w:t>
            </w:r>
          </w:p>
          <w:p w14:paraId="1DBA08B8" w14:textId="77777777" w:rsidR="00B951C9" w:rsidRPr="00D54F12" w:rsidRDefault="00B951C9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>Permanent Address</w:t>
            </w:r>
            <w:r w:rsidR="001E6814" w:rsidRPr="00D54F12">
              <w:rPr>
                <w:sz w:val="24"/>
                <w:szCs w:val="24"/>
              </w:rPr>
              <w:t xml:space="preserve"> </w:t>
            </w:r>
            <w:r w:rsidR="001A7890">
              <w:rPr>
                <w:sz w:val="24"/>
                <w:szCs w:val="24"/>
              </w:rPr>
              <w:t xml:space="preserve"> </w:t>
            </w:r>
            <w:r w:rsidRPr="00D54F12">
              <w:rPr>
                <w:sz w:val="24"/>
                <w:szCs w:val="24"/>
              </w:rPr>
              <w:t xml:space="preserve"> </w:t>
            </w:r>
            <w:r w:rsidR="001E6814" w:rsidRPr="00D54F12">
              <w:rPr>
                <w:sz w:val="24"/>
                <w:szCs w:val="24"/>
              </w:rPr>
              <w:t>:</w:t>
            </w:r>
            <w:r w:rsidRPr="00D54F12">
              <w:rPr>
                <w:sz w:val="24"/>
                <w:szCs w:val="24"/>
              </w:rPr>
              <w:t xml:space="preserve"> </w:t>
            </w:r>
            <w:r w:rsidR="001E6814" w:rsidRPr="00D54F12">
              <w:rPr>
                <w:sz w:val="24"/>
                <w:szCs w:val="24"/>
              </w:rPr>
              <w:t xml:space="preserve"> </w:t>
            </w:r>
            <w:r w:rsidRPr="00D54F12">
              <w:rPr>
                <w:sz w:val="24"/>
                <w:szCs w:val="24"/>
              </w:rPr>
              <w:t>As Above</w:t>
            </w:r>
          </w:p>
          <w:p w14:paraId="04ED2B8D" w14:textId="77777777" w:rsidR="00B951C9" w:rsidRPr="00D54F12" w:rsidRDefault="00B951C9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>Date Of Birth</w:t>
            </w:r>
            <w:r w:rsidR="001E6814" w:rsidRPr="00D54F12">
              <w:rPr>
                <w:sz w:val="24"/>
                <w:szCs w:val="24"/>
              </w:rPr>
              <w:t xml:space="preserve">         </w:t>
            </w:r>
            <w:r w:rsidRPr="00D54F12">
              <w:rPr>
                <w:sz w:val="24"/>
                <w:szCs w:val="24"/>
              </w:rPr>
              <w:t xml:space="preserve"> </w:t>
            </w:r>
            <w:r w:rsidR="001A7890">
              <w:rPr>
                <w:sz w:val="24"/>
                <w:szCs w:val="24"/>
              </w:rPr>
              <w:t xml:space="preserve"> </w:t>
            </w:r>
            <w:r w:rsidRPr="00D54F12">
              <w:rPr>
                <w:sz w:val="24"/>
                <w:szCs w:val="24"/>
              </w:rPr>
              <w:t>: 14th March ,1992</w:t>
            </w:r>
          </w:p>
          <w:p w14:paraId="19AC7640" w14:textId="77777777" w:rsidR="00B951C9" w:rsidRPr="00D54F12" w:rsidRDefault="00B951C9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>Language Known</w:t>
            </w:r>
            <w:r w:rsidR="001E6814" w:rsidRPr="00D54F12">
              <w:rPr>
                <w:sz w:val="24"/>
                <w:szCs w:val="24"/>
              </w:rPr>
              <w:t xml:space="preserve">    </w:t>
            </w:r>
            <w:r w:rsidRPr="00D54F12">
              <w:rPr>
                <w:sz w:val="24"/>
                <w:szCs w:val="24"/>
              </w:rPr>
              <w:t xml:space="preserve"> </w:t>
            </w:r>
            <w:r w:rsidR="001E6814" w:rsidRPr="00D54F12">
              <w:rPr>
                <w:sz w:val="24"/>
                <w:szCs w:val="24"/>
              </w:rPr>
              <w:t xml:space="preserve"> </w:t>
            </w:r>
            <w:r w:rsidRPr="00D54F12">
              <w:rPr>
                <w:sz w:val="24"/>
                <w:szCs w:val="24"/>
              </w:rPr>
              <w:t>:</w:t>
            </w:r>
            <w:r w:rsidR="001E6814" w:rsidRPr="00D54F12">
              <w:rPr>
                <w:sz w:val="24"/>
                <w:szCs w:val="24"/>
              </w:rPr>
              <w:t xml:space="preserve">  </w:t>
            </w:r>
            <w:r w:rsidRPr="00D54F12">
              <w:rPr>
                <w:sz w:val="24"/>
                <w:szCs w:val="24"/>
              </w:rPr>
              <w:t>English , Hindi , Gujarati</w:t>
            </w:r>
          </w:p>
          <w:p w14:paraId="0841274E" w14:textId="77777777" w:rsidR="00B951C9" w:rsidRPr="00D54F12" w:rsidRDefault="00B951C9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 xml:space="preserve">Marital Status </w:t>
            </w:r>
            <w:r w:rsidR="001E6814" w:rsidRPr="00D54F12">
              <w:rPr>
                <w:sz w:val="24"/>
                <w:szCs w:val="24"/>
              </w:rPr>
              <w:t xml:space="preserve">          </w:t>
            </w:r>
            <w:r w:rsidRPr="00D54F12">
              <w:rPr>
                <w:sz w:val="24"/>
                <w:szCs w:val="24"/>
              </w:rPr>
              <w:t xml:space="preserve">: </w:t>
            </w:r>
            <w:r w:rsidR="001E6814" w:rsidRPr="00D54F12">
              <w:rPr>
                <w:sz w:val="24"/>
                <w:szCs w:val="24"/>
              </w:rPr>
              <w:t xml:space="preserve"> </w:t>
            </w:r>
            <w:r w:rsidRPr="00D54F12">
              <w:rPr>
                <w:sz w:val="24"/>
                <w:szCs w:val="24"/>
              </w:rPr>
              <w:t xml:space="preserve">Single </w:t>
            </w:r>
          </w:p>
          <w:p w14:paraId="468D9BB3" w14:textId="77777777" w:rsidR="001E6814" w:rsidRPr="00D54F12" w:rsidRDefault="001E6814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>Nationality               :  Indian</w:t>
            </w:r>
          </w:p>
          <w:p w14:paraId="419AFCFE" w14:textId="77777777" w:rsidR="00B951C9" w:rsidRDefault="00B951C9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>Religion</w:t>
            </w:r>
            <w:r w:rsidR="001E6814" w:rsidRPr="00D54F12">
              <w:rPr>
                <w:sz w:val="24"/>
                <w:szCs w:val="24"/>
              </w:rPr>
              <w:t xml:space="preserve">                </w:t>
            </w:r>
            <w:r w:rsidRPr="00D54F12">
              <w:rPr>
                <w:sz w:val="24"/>
                <w:szCs w:val="24"/>
              </w:rPr>
              <w:t xml:space="preserve"> </w:t>
            </w:r>
            <w:r w:rsidR="001E6814" w:rsidRPr="00D54F12">
              <w:rPr>
                <w:sz w:val="24"/>
                <w:szCs w:val="24"/>
              </w:rPr>
              <w:t xml:space="preserve"> </w:t>
            </w:r>
            <w:r w:rsidR="001A7890">
              <w:rPr>
                <w:sz w:val="24"/>
                <w:szCs w:val="24"/>
              </w:rPr>
              <w:t xml:space="preserve"> </w:t>
            </w:r>
            <w:r w:rsidRPr="00D54F12">
              <w:rPr>
                <w:sz w:val="24"/>
                <w:szCs w:val="24"/>
              </w:rPr>
              <w:t>:</w:t>
            </w:r>
            <w:r w:rsidR="001E6814" w:rsidRPr="00D54F12">
              <w:rPr>
                <w:sz w:val="24"/>
                <w:szCs w:val="24"/>
              </w:rPr>
              <w:t xml:space="preserve"> </w:t>
            </w:r>
            <w:r w:rsidRPr="00D54F12">
              <w:rPr>
                <w:sz w:val="24"/>
                <w:szCs w:val="24"/>
              </w:rPr>
              <w:t xml:space="preserve"> Hindu</w:t>
            </w:r>
          </w:p>
          <w:p w14:paraId="71E86361" w14:textId="77777777" w:rsidR="001A7890" w:rsidRPr="00D54F12" w:rsidRDefault="001A7890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                   :  Male</w:t>
            </w:r>
          </w:p>
          <w:p w14:paraId="7B396889" w14:textId="77777777" w:rsidR="00D54F12" w:rsidRDefault="00B951C9" w:rsidP="00FD0930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54F12">
              <w:rPr>
                <w:sz w:val="24"/>
                <w:szCs w:val="24"/>
              </w:rPr>
              <w:t>Interest &amp; Hobbies</w:t>
            </w:r>
            <w:r w:rsidR="001E6814" w:rsidRPr="00D54F12">
              <w:rPr>
                <w:sz w:val="24"/>
                <w:szCs w:val="24"/>
              </w:rPr>
              <w:t xml:space="preserve"> </w:t>
            </w:r>
            <w:r w:rsidR="001A7890">
              <w:rPr>
                <w:sz w:val="24"/>
                <w:szCs w:val="24"/>
              </w:rPr>
              <w:t xml:space="preserve"> </w:t>
            </w:r>
            <w:r w:rsidRPr="00D54F12">
              <w:rPr>
                <w:sz w:val="24"/>
                <w:szCs w:val="24"/>
              </w:rPr>
              <w:t xml:space="preserve"> :  Surfing ,</w:t>
            </w:r>
            <w:r w:rsidR="003F5A50" w:rsidRPr="00D54F12">
              <w:rPr>
                <w:sz w:val="24"/>
                <w:szCs w:val="24"/>
              </w:rPr>
              <w:t xml:space="preserve"> Basket Ball , Entertainment , Facing Challenges , </w:t>
            </w:r>
            <w:r w:rsidR="00D54F12">
              <w:rPr>
                <w:sz w:val="24"/>
                <w:szCs w:val="24"/>
              </w:rPr>
              <w:t xml:space="preserve">      </w:t>
            </w:r>
            <w:r w:rsidR="003F5A50" w:rsidRPr="00D54F12">
              <w:rPr>
                <w:sz w:val="24"/>
                <w:szCs w:val="24"/>
              </w:rPr>
              <w:t>Debate</w:t>
            </w:r>
            <w:r w:rsidR="00D54F12">
              <w:rPr>
                <w:sz w:val="24"/>
                <w:szCs w:val="24"/>
              </w:rPr>
              <w:t xml:space="preserve"> ,</w:t>
            </w:r>
            <w:r w:rsidR="00D54F12" w:rsidRPr="001A7890">
              <w:rPr>
                <w:sz w:val="24"/>
                <w:szCs w:val="24"/>
              </w:rPr>
              <w:t xml:space="preserve"> </w:t>
            </w:r>
            <w:r w:rsidR="001A7890">
              <w:rPr>
                <w:sz w:val="24"/>
                <w:szCs w:val="24"/>
              </w:rPr>
              <w:t>Know And Be</w:t>
            </w:r>
            <w:r w:rsidR="001A7890" w:rsidRPr="001A7890">
              <w:rPr>
                <w:sz w:val="24"/>
                <w:szCs w:val="24"/>
              </w:rPr>
              <w:t xml:space="preserve"> Updated About Apple.</w:t>
            </w:r>
            <w:r w:rsidR="001A7890">
              <w:rPr>
                <w:sz w:val="24"/>
                <w:szCs w:val="24"/>
              </w:rPr>
              <w:t>i</w:t>
            </w:r>
            <w:r w:rsidR="001A7890" w:rsidRPr="001A7890">
              <w:rPr>
                <w:sz w:val="24"/>
                <w:szCs w:val="24"/>
              </w:rPr>
              <w:t>nc</w:t>
            </w:r>
          </w:p>
          <w:p w14:paraId="646C49FA" w14:textId="77777777" w:rsidR="00D54F12" w:rsidRDefault="00D54F12" w:rsidP="00D54F12">
            <w:pPr>
              <w:pStyle w:val="ListParagraph"/>
              <w:ind w:left="793"/>
              <w:rPr>
                <w:sz w:val="24"/>
                <w:szCs w:val="24"/>
              </w:rPr>
            </w:pPr>
          </w:p>
          <w:p w14:paraId="5F0C5B53" w14:textId="77777777" w:rsidR="00D73A25" w:rsidRDefault="00D73A25" w:rsidP="00D73A25">
            <w:pPr>
              <w:pStyle w:val="Section"/>
            </w:pPr>
            <w:r>
              <w:t>References</w:t>
            </w:r>
          </w:p>
          <w:p w14:paraId="78185BD6" w14:textId="77777777" w:rsidR="00D73A25" w:rsidRPr="00B951C9" w:rsidRDefault="00D73A25" w:rsidP="00D73A25"/>
          <w:p w14:paraId="59881508" w14:textId="1D47C831" w:rsidR="00D73A25" w:rsidRPr="001E6814" w:rsidRDefault="00D73A25" w:rsidP="00D73A25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Santosh Nair</w:t>
            </w:r>
          </w:p>
          <w:p w14:paraId="6A52D4BD" w14:textId="77777777" w:rsidR="00D73A25" w:rsidRDefault="00D73A25" w:rsidP="00D73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</w:p>
          <w:p w14:paraId="72DB5043" w14:textId="27DB29E8" w:rsidR="00D73A25" w:rsidRPr="00D73A25" w:rsidRDefault="00D73A25" w:rsidP="00D73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D73A25">
              <w:rPr>
                <w:sz w:val="24"/>
                <w:szCs w:val="24"/>
              </w:rPr>
              <w:t>Head of Training and Placment Department</w:t>
            </w:r>
          </w:p>
          <w:p w14:paraId="62A32016" w14:textId="387E1839" w:rsidR="00D73A25" w:rsidRPr="001E6814" w:rsidRDefault="00D73A25" w:rsidP="00D73A2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Parul institute of Eng. and Tech </w:t>
            </w:r>
          </w:p>
          <w:p w14:paraId="2712CEAD" w14:textId="7A2190E6" w:rsidR="00D73A25" w:rsidRPr="001E6814" w:rsidRDefault="00D73A25" w:rsidP="00D73A2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Limda – Vadodara </w:t>
            </w:r>
          </w:p>
          <w:p w14:paraId="178F7ECB" w14:textId="77777777" w:rsidR="00D73A25" w:rsidRDefault="00D73A25" w:rsidP="00D73A25">
            <w:pPr>
              <w:pStyle w:val="ListParagraph"/>
              <w:rPr>
                <w:sz w:val="24"/>
                <w:szCs w:val="24"/>
              </w:rPr>
            </w:pPr>
          </w:p>
          <w:p w14:paraId="76FFF135" w14:textId="77777777" w:rsidR="00D73A25" w:rsidRDefault="00D73A25" w:rsidP="00D73A25">
            <w:pPr>
              <w:pStyle w:val="ListParagraph"/>
              <w:rPr>
                <w:sz w:val="24"/>
                <w:szCs w:val="24"/>
              </w:rPr>
            </w:pPr>
          </w:p>
          <w:p w14:paraId="53D578B0" w14:textId="77777777" w:rsidR="00D73A25" w:rsidRDefault="00D73A25" w:rsidP="00D73A25">
            <w:pPr>
              <w:pStyle w:val="ListParagraph"/>
              <w:rPr>
                <w:sz w:val="24"/>
                <w:szCs w:val="24"/>
              </w:rPr>
            </w:pPr>
          </w:p>
          <w:p w14:paraId="722EE38E" w14:textId="77777777" w:rsidR="00D73A25" w:rsidRPr="001E6814" w:rsidRDefault="00D73A25" w:rsidP="00D73A25">
            <w:pPr>
              <w:pStyle w:val="ListParagraph"/>
              <w:rPr>
                <w:sz w:val="24"/>
                <w:szCs w:val="24"/>
              </w:rPr>
            </w:pPr>
          </w:p>
          <w:p w14:paraId="3F83CA49" w14:textId="77777777" w:rsidR="00D73A25" w:rsidRPr="001E6814" w:rsidRDefault="00D73A25" w:rsidP="00D73A25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 xml:space="preserve">Harshil Shah </w:t>
            </w:r>
          </w:p>
          <w:p w14:paraId="3DF41DE6" w14:textId="77777777" w:rsidR="00D73A25" w:rsidRPr="001E6814" w:rsidRDefault="00D73A25" w:rsidP="00D73A25">
            <w:pPr>
              <w:pStyle w:val="ListParagraph"/>
              <w:rPr>
                <w:sz w:val="24"/>
                <w:szCs w:val="24"/>
              </w:rPr>
            </w:pPr>
          </w:p>
          <w:p w14:paraId="00D97837" w14:textId="3E5C1B94" w:rsidR="00D73A25" w:rsidRPr="00D73A25" w:rsidRDefault="00D73A25" w:rsidP="00D73A25">
            <w:pPr>
              <w:pStyle w:val="ListParagraph"/>
              <w:rPr>
                <w:sz w:val="24"/>
                <w:szCs w:val="24"/>
              </w:rPr>
            </w:pPr>
            <w:r w:rsidRPr="001E6814">
              <w:rPr>
                <w:sz w:val="24"/>
                <w:szCs w:val="24"/>
              </w:rPr>
              <w:t xml:space="preserve">       Manager of Bharti Technology Pvt Ltd </w:t>
            </w:r>
            <w:r w:rsidRPr="00D73A25">
              <w:rPr>
                <w:sz w:val="24"/>
                <w:szCs w:val="24"/>
              </w:rPr>
              <w:t xml:space="preserve"> Ahemadabad.</w:t>
            </w:r>
          </w:p>
          <w:p w14:paraId="596050E6" w14:textId="77777777" w:rsidR="00D73A25" w:rsidRPr="00D54F12" w:rsidRDefault="00D73A25" w:rsidP="00D54F12">
            <w:pPr>
              <w:pStyle w:val="ListParagraph"/>
              <w:ind w:left="793"/>
              <w:rPr>
                <w:sz w:val="24"/>
                <w:szCs w:val="24"/>
              </w:rPr>
            </w:pPr>
          </w:p>
          <w:p w14:paraId="295EDF8D" w14:textId="77777777" w:rsidR="003F5A50" w:rsidRPr="00D54F12" w:rsidRDefault="003F5A50" w:rsidP="003F5A50">
            <w:pPr>
              <w:pStyle w:val="Section"/>
              <w:rPr>
                <w:szCs w:val="24"/>
              </w:rPr>
            </w:pPr>
          </w:p>
          <w:p w14:paraId="4407C121" w14:textId="77777777" w:rsidR="003433DE" w:rsidRDefault="003433DE" w:rsidP="003F5A50">
            <w:pPr>
              <w:pStyle w:val="Section"/>
              <w:rPr>
                <w:color w:val="525A7D" w:themeColor="accent1" w:themeShade="BF"/>
              </w:rPr>
            </w:pPr>
          </w:p>
          <w:p w14:paraId="37B2F4FF" w14:textId="77777777" w:rsidR="003F5A50" w:rsidRPr="00B30A2F" w:rsidRDefault="003F5A50" w:rsidP="003F5A50">
            <w:pPr>
              <w:pStyle w:val="Section"/>
              <w:rPr>
                <w:color w:val="525A7D" w:themeColor="accent1" w:themeShade="BF"/>
              </w:rPr>
            </w:pPr>
            <w:r w:rsidRPr="00B30A2F">
              <w:rPr>
                <w:color w:val="525A7D" w:themeColor="accent1" w:themeShade="BF"/>
              </w:rPr>
              <w:t>Declaration</w:t>
            </w:r>
            <w:r w:rsidR="00D06C82" w:rsidRPr="00B30A2F">
              <w:rPr>
                <w:color w:val="525A7D" w:themeColor="accent1" w:themeShade="BF"/>
              </w:rPr>
              <w:t xml:space="preserve">    </w:t>
            </w:r>
          </w:p>
          <w:p w14:paraId="676DAD21" w14:textId="77777777" w:rsidR="00462C08" w:rsidRDefault="00D06C82" w:rsidP="003F5A50">
            <w:pPr>
              <w:pStyle w:val="Section"/>
            </w:pPr>
            <w:r>
              <w:t xml:space="preserve">       </w:t>
            </w:r>
          </w:p>
          <w:p w14:paraId="7597CAAA" w14:textId="77777777" w:rsidR="003D4BCF" w:rsidRPr="00D54F12" w:rsidRDefault="00462C08" w:rsidP="003F5A50">
            <w:pPr>
              <w:tabs>
                <w:tab w:val="right" w:pos="9360"/>
              </w:tabs>
              <w:ind w:left="663" w:hanging="1080"/>
              <w:rPr>
                <w:sz w:val="24"/>
                <w:szCs w:val="24"/>
              </w:rPr>
            </w:pPr>
            <w:r>
              <w:rPr>
                <w:b/>
              </w:rPr>
              <w:t xml:space="preserve">           </w:t>
            </w:r>
            <w:r w:rsidRPr="00D54F12">
              <w:rPr>
                <w:b/>
                <w:sz w:val="24"/>
                <w:szCs w:val="24"/>
              </w:rPr>
              <w:t xml:space="preserve">     </w:t>
            </w:r>
            <w:r w:rsidR="00D06C82" w:rsidRPr="00D54F12">
              <w:rPr>
                <w:b/>
                <w:sz w:val="24"/>
                <w:szCs w:val="24"/>
              </w:rPr>
              <w:t xml:space="preserve"> </w:t>
            </w:r>
            <w:r w:rsidR="003D4BCF" w:rsidRPr="00D54F12">
              <w:rPr>
                <w:sz w:val="24"/>
                <w:szCs w:val="24"/>
              </w:rPr>
              <w:t>I hereby declare that the above mentioned information is true to the best of my knowledge.</w:t>
            </w:r>
          </w:p>
          <w:p w14:paraId="5B46C960" w14:textId="77777777" w:rsidR="003F5A50" w:rsidRDefault="003F5A50"/>
          <w:p w14:paraId="45A85E30" w14:textId="77777777" w:rsidR="003F5A50" w:rsidRDefault="003F5A50"/>
          <w:p w14:paraId="67322A02" w14:textId="77777777" w:rsidR="00D54F12" w:rsidRDefault="00D54F12"/>
          <w:p w14:paraId="0A826F03" w14:textId="77777777" w:rsidR="006B57B5" w:rsidRDefault="003F5A50" w:rsidP="003F5A50">
            <w:pPr>
              <w:pStyle w:val="Section"/>
              <w:jc w:val="right"/>
            </w:pPr>
            <w:r>
              <w:t xml:space="preserve">                                                                       </w:t>
            </w:r>
          </w:p>
          <w:p w14:paraId="48E9893A" w14:textId="2E743675" w:rsidR="003F5A50" w:rsidRPr="003F5A50" w:rsidRDefault="00D54F12" w:rsidP="003F5A50">
            <w:pPr>
              <w:pStyle w:val="Section"/>
              <w:jc w:val="right"/>
            </w:pPr>
            <w:r>
              <w:t xml:space="preserve">Place </w:t>
            </w:r>
            <w:r w:rsidRPr="00D54F12">
              <w:t>:</w:t>
            </w:r>
            <w:r>
              <w:rPr>
                <w:color w:val="auto"/>
              </w:rPr>
              <w:t xml:space="preserve"> </w:t>
            </w:r>
            <w:r w:rsidR="0056224D">
              <w:rPr>
                <w:color w:val="auto"/>
              </w:rPr>
              <w:t>Vadodara</w:t>
            </w:r>
            <w:r>
              <w:rPr>
                <w:color w:val="auto"/>
              </w:rPr>
              <w:t xml:space="preserve">                         </w:t>
            </w:r>
            <w:r w:rsidR="0056224D">
              <w:rPr>
                <w:color w:val="auto"/>
              </w:rPr>
              <w:t xml:space="preserve">                              </w:t>
            </w:r>
            <w:r>
              <w:rPr>
                <w:color w:val="auto"/>
              </w:rPr>
              <w:t xml:space="preserve">  </w:t>
            </w:r>
            <w:r w:rsidR="003F5A50" w:rsidRPr="003F5A50">
              <w:rPr>
                <w:color w:val="auto"/>
              </w:rPr>
              <w:t>P</w:t>
            </w:r>
            <w:r w:rsidR="006B57B5" w:rsidRPr="006B57B5">
              <w:rPr>
                <w:color w:val="auto"/>
                <w:sz w:val="20"/>
              </w:rPr>
              <w:t>ATEL</w:t>
            </w:r>
            <w:r w:rsidR="003F5A50" w:rsidRPr="003F5A50">
              <w:rPr>
                <w:color w:val="auto"/>
              </w:rPr>
              <w:t xml:space="preserve"> K</w:t>
            </w:r>
            <w:r w:rsidR="006B57B5" w:rsidRPr="006B57B5">
              <w:rPr>
                <w:color w:val="auto"/>
                <w:sz w:val="20"/>
              </w:rPr>
              <w:t>ANDARP</w:t>
            </w:r>
            <w:r w:rsidR="003F5A50" w:rsidRPr="003F5A50">
              <w:rPr>
                <w:color w:val="auto"/>
              </w:rPr>
              <w:t xml:space="preserve"> </w:t>
            </w:r>
            <w:r w:rsidR="006B57B5" w:rsidRPr="003F5A50">
              <w:rPr>
                <w:color w:val="auto"/>
              </w:rPr>
              <w:t>P</w:t>
            </w:r>
            <w:r w:rsidR="003F5A50" w:rsidRPr="003F5A50">
              <w:rPr>
                <w:color w:val="auto"/>
              </w:rPr>
              <w:t>.</w:t>
            </w:r>
          </w:p>
          <w:p w14:paraId="42424652" w14:textId="2C39F86C" w:rsidR="003F5A50" w:rsidRPr="00D54F12" w:rsidRDefault="00D54F12" w:rsidP="006B57B5">
            <w:pPr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>
              <w:rPr>
                <w:rStyle w:val="SectionChar"/>
              </w:rPr>
              <w:t xml:space="preserve"> Date :</w:t>
            </w:r>
            <w:r w:rsidR="00A35632">
              <w:rPr>
                <w:rStyle w:val="SectionChar"/>
                <w:color w:val="auto"/>
              </w:rPr>
              <w:t xml:space="preserve"> </w:t>
            </w:r>
            <w:r w:rsidR="00D353AC">
              <w:rPr>
                <w:rStyle w:val="SectionChar"/>
                <w:color w:val="auto"/>
              </w:rPr>
              <w:t>2th</w:t>
            </w:r>
            <w:r w:rsidR="00A35632">
              <w:rPr>
                <w:rStyle w:val="SectionChar"/>
                <w:color w:val="auto"/>
              </w:rPr>
              <w:t xml:space="preserve"> </w:t>
            </w:r>
            <w:r w:rsidR="00D353AC">
              <w:rPr>
                <w:rStyle w:val="SectionChar"/>
                <w:color w:val="auto"/>
              </w:rPr>
              <w:t>July</w:t>
            </w:r>
            <w:r w:rsidRPr="00D54F12">
              <w:rPr>
                <w:rStyle w:val="SectionChar"/>
                <w:color w:val="auto"/>
              </w:rPr>
              <w:t xml:space="preserve"> 2013</w:t>
            </w:r>
            <w:r w:rsidR="006B57B5">
              <w:rPr>
                <w:rStyle w:val="SectionChar"/>
              </w:rPr>
              <w:t xml:space="preserve">                                                           </w:t>
            </w:r>
            <w:r w:rsidR="006B57B5" w:rsidRPr="006B57B5">
              <w:rPr>
                <w:b/>
              </w:rPr>
              <w:t>( Signature )</w:t>
            </w:r>
          </w:p>
          <w:p w14:paraId="03907FE0" w14:textId="77777777" w:rsidR="003F5A50" w:rsidRPr="003F5A50" w:rsidRDefault="003F5A50" w:rsidP="003F5A50"/>
          <w:p w14:paraId="59865DCF" w14:textId="77777777" w:rsidR="003F5A50" w:rsidRPr="003F5A50" w:rsidRDefault="00D54F12" w:rsidP="003F5A50">
            <w:pPr>
              <w:pStyle w:val="Section"/>
              <w:jc w:val="both"/>
            </w:pPr>
            <w:r>
              <w:t xml:space="preserve">                                                                                          </w:t>
            </w:r>
            <w:r w:rsidR="0057434A" w:rsidRPr="0057434A">
              <w:rPr>
                <w:noProof/>
                <w:lang w:eastAsia="en-US"/>
              </w:rPr>
              <w:drawing>
                <wp:inline distT="0" distB="0" distL="0" distR="0" wp14:anchorId="3F7FDC4F" wp14:editId="5E9F5646">
                  <wp:extent cx="817913" cy="552091"/>
                  <wp:effectExtent l="0" t="0" r="0" b="0"/>
                  <wp:docPr id="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ppi\AppData\Local\Temp\Rar$DIa0.879\IMG_39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913" cy="552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9B933" w14:textId="77777777" w:rsidR="00FA6F09" w:rsidRDefault="00FA6F09" w:rsidP="003F5A5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D61C5" w14:paraId="2AE7123B" w14:textId="77777777">
        <w:trPr>
          <w:trHeight w:val="576"/>
          <w:jc w:val="center"/>
        </w:trPr>
        <w:tc>
          <w:tcPr>
            <w:tcW w:w="9576" w:type="dxa"/>
          </w:tcPr>
          <w:p w14:paraId="2DAB97B0" w14:textId="7596B7D7" w:rsidR="00FA6F09" w:rsidRDefault="00FA6F09"/>
        </w:tc>
      </w:tr>
    </w:tbl>
    <w:p w14:paraId="7DB32C5C" w14:textId="77777777" w:rsidR="00FA6F09" w:rsidRDefault="00FA6F09"/>
    <w:sectPr w:rsidR="00FA6F09" w:rsidSect="00AD61C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3F995E8" w14:textId="77777777" w:rsidR="00F6377A" w:rsidRDefault="00F6377A">
      <w:pPr>
        <w:spacing w:after="0" w:line="240" w:lineRule="auto"/>
      </w:pPr>
      <w:r>
        <w:separator/>
      </w:r>
    </w:p>
  </w:endnote>
  <w:endnote w:type="continuationSeparator" w:id="0">
    <w:p w14:paraId="571CB8B6" w14:textId="77777777" w:rsidR="00F6377A" w:rsidRDefault="00F6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G明朝E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F5A2AB6" w14:textId="77777777" w:rsidR="00F6377A" w:rsidRDefault="00F6377A">
      <w:pPr>
        <w:spacing w:after="0" w:line="240" w:lineRule="auto"/>
      </w:pPr>
      <w:r>
        <w:separator/>
      </w:r>
    </w:p>
  </w:footnote>
  <w:footnote w:type="continuationSeparator" w:id="0">
    <w:p w14:paraId="55FA39FC" w14:textId="77777777" w:rsidR="00F6377A" w:rsidRDefault="00F6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3C67F9D"/>
    <w:multiLevelType w:val="hybridMultilevel"/>
    <w:tmpl w:val="D754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2173F9"/>
    <w:multiLevelType w:val="hybridMultilevel"/>
    <w:tmpl w:val="33AEE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2E0543"/>
    <w:multiLevelType w:val="hybridMultilevel"/>
    <w:tmpl w:val="32C04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1F5843"/>
    <w:multiLevelType w:val="hybridMultilevel"/>
    <w:tmpl w:val="891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8D55A2"/>
    <w:multiLevelType w:val="hybridMultilevel"/>
    <w:tmpl w:val="4E3006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AE763E"/>
    <w:multiLevelType w:val="hybridMultilevel"/>
    <w:tmpl w:val="7556F7F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4DC41C1B"/>
    <w:multiLevelType w:val="hybridMultilevel"/>
    <w:tmpl w:val="BCF0BCE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50B50197"/>
    <w:multiLevelType w:val="hybridMultilevel"/>
    <w:tmpl w:val="84CE6E90"/>
    <w:lvl w:ilvl="0" w:tplc="04090009">
      <w:start w:val="1"/>
      <w:numFmt w:val="bullet"/>
      <w:lvlText w:val=""/>
      <w:lvlJc w:val="left"/>
      <w:pPr>
        <w:ind w:left="1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9">
    <w:nsid w:val="52D73F20"/>
    <w:multiLevelType w:val="hybridMultilevel"/>
    <w:tmpl w:val="C6EE0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0C3A7C"/>
    <w:multiLevelType w:val="hybridMultilevel"/>
    <w:tmpl w:val="83FA71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200ED"/>
    <w:multiLevelType w:val="hybridMultilevel"/>
    <w:tmpl w:val="3D766B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0A4669"/>
    <w:multiLevelType w:val="hybridMultilevel"/>
    <w:tmpl w:val="E700B21E"/>
    <w:lvl w:ilvl="0" w:tplc="0409000B">
      <w:start w:val="1"/>
      <w:numFmt w:val="bullet"/>
      <w:lvlText w:val="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14"/>
  </w:num>
  <w:num w:numId="28">
    <w:abstractNumId w:val="18"/>
  </w:num>
  <w:num w:numId="29">
    <w:abstractNumId w:val="12"/>
  </w:num>
  <w:num w:numId="30">
    <w:abstractNumId w:val="22"/>
  </w:num>
  <w:num w:numId="31">
    <w:abstractNumId w:val="17"/>
  </w:num>
  <w:num w:numId="32">
    <w:abstractNumId w:val="15"/>
  </w:num>
  <w:num w:numId="33">
    <w:abstractNumId w:val="13"/>
  </w:num>
  <w:num w:numId="34">
    <w:abstractNumId w:val="19"/>
  </w:num>
  <w:num w:numId="35">
    <w:abstractNumId w:val="11"/>
  </w:num>
  <w:num w:numId="36">
    <w:abstractNumId w:val="21"/>
  </w:num>
  <w:num w:numId="37">
    <w:abstractNumId w:val="2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6F7B84"/>
    <w:rsid w:val="000356F8"/>
    <w:rsid w:val="000366D1"/>
    <w:rsid w:val="00060785"/>
    <w:rsid w:val="00072087"/>
    <w:rsid w:val="000A550B"/>
    <w:rsid w:val="000B02B8"/>
    <w:rsid w:val="000B3784"/>
    <w:rsid w:val="001343B0"/>
    <w:rsid w:val="001577AB"/>
    <w:rsid w:val="001721B2"/>
    <w:rsid w:val="001A7890"/>
    <w:rsid w:val="001E6814"/>
    <w:rsid w:val="002A66A0"/>
    <w:rsid w:val="002B17E2"/>
    <w:rsid w:val="00313FAB"/>
    <w:rsid w:val="0033733C"/>
    <w:rsid w:val="003433DE"/>
    <w:rsid w:val="00356967"/>
    <w:rsid w:val="003D4BCF"/>
    <w:rsid w:val="003F5A50"/>
    <w:rsid w:val="00462C08"/>
    <w:rsid w:val="004C535A"/>
    <w:rsid w:val="004D6DC1"/>
    <w:rsid w:val="005004D8"/>
    <w:rsid w:val="00532261"/>
    <w:rsid w:val="0056224D"/>
    <w:rsid w:val="0057434A"/>
    <w:rsid w:val="005A28DC"/>
    <w:rsid w:val="00665E32"/>
    <w:rsid w:val="006B3BAD"/>
    <w:rsid w:val="006B57B5"/>
    <w:rsid w:val="006C4C06"/>
    <w:rsid w:val="006E26E4"/>
    <w:rsid w:val="006F7B84"/>
    <w:rsid w:val="00707E28"/>
    <w:rsid w:val="00724D02"/>
    <w:rsid w:val="00737400"/>
    <w:rsid w:val="00746F82"/>
    <w:rsid w:val="007C4431"/>
    <w:rsid w:val="007E6534"/>
    <w:rsid w:val="00844277"/>
    <w:rsid w:val="0086219B"/>
    <w:rsid w:val="00862970"/>
    <w:rsid w:val="008A1732"/>
    <w:rsid w:val="008B0C02"/>
    <w:rsid w:val="008F2566"/>
    <w:rsid w:val="008F2698"/>
    <w:rsid w:val="0092324D"/>
    <w:rsid w:val="00946317"/>
    <w:rsid w:val="00A35632"/>
    <w:rsid w:val="00A423B1"/>
    <w:rsid w:val="00A75C8A"/>
    <w:rsid w:val="00AD61C5"/>
    <w:rsid w:val="00AF359C"/>
    <w:rsid w:val="00B13666"/>
    <w:rsid w:val="00B30A2F"/>
    <w:rsid w:val="00B33CBD"/>
    <w:rsid w:val="00B5201B"/>
    <w:rsid w:val="00B90B78"/>
    <w:rsid w:val="00B933A4"/>
    <w:rsid w:val="00B951C9"/>
    <w:rsid w:val="00BB3ED4"/>
    <w:rsid w:val="00BE586E"/>
    <w:rsid w:val="00C04968"/>
    <w:rsid w:val="00C302DD"/>
    <w:rsid w:val="00C924E0"/>
    <w:rsid w:val="00D06C82"/>
    <w:rsid w:val="00D353AC"/>
    <w:rsid w:val="00D54F12"/>
    <w:rsid w:val="00D73A25"/>
    <w:rsid w:val="00D76577"/>
    <w:rsid w:val="00D9192C"/>
    <w:rsid w:val="00E45453"/>
    <w:rsid w:val="00E87C23"/>
    <w:rsid w:val="00E92964"/>
    <w:rsid w:val="00EB4AAA"/>
    <w:rsid w:val="00ED274F"/>
    <w:rsid w:val="00F20DB8"/>
    <w:rsid w:val="00F24FC4"/>
    <w:rsid w:val="00F42784"/>
    <w:rsid w:val="00F6377A"/>
    <w:rsid w:val="00F703A3"/>
    <w:rsid w:val="00F75C54"/>
    <w:rsid w:val="00F80777"/>
    <w:rsid w:val="00FA6F09"/>
    <w:rsid w:val="00F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oNotEmbedSmartTags/>
  <w:decimalSymbol w:val="."/>
  <w:listSeparator w:val=","/>
  <w14:docId w14:val="1BB3D7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3D4BCF"/>
    <w:pPr>
      <w:ind w:left="720"/>
      <w:contextualSpacing/>
    </w:pPr>
    <w:rPr>
      <w:rFonts w:cstheme="minorBidi"/>
      <w:color w:val="aut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pii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49178628F4CECBB5D137B22C47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16D28-E5DA-4D6B-8A98-44E046E6BF60}"/>
      </w:docPartPr>
      <w:docPartBody>
        <w:p w:rsidR="000F0426" w:rsidRDefault="00A76DCF">
          <w:pPr>
            <w:pStyle w:val="4DB49178628F4CECBB5D137B22C4788E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G明朝E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5EB0"/>
    <w:rsid w:val="000F0426"/>
    <w:rsid w:val="001557DF"/>
    <w:rsid w:val="00254675"/>
    <w:rsid w:val="00295EB0"/>
    <w:rsid w:val="004B2AEB"/>
    <w:rsid w:val="004F0B54"/>
    <w:rsid w:val="00636C9F"/>
    <w:rsid w:val="00A76DCF"/>
    <w:rsid w:val="00BE1058"/>
    <w:rsid w:val="00E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0F0426"/>
    <w:rPr>
      <w:color w:val="808080"/>
    </w:rPr>
  </w:style>
  <w:style w:type="paragraph" w:customStyle="1" w:styleId="4DB49178628F4CECBB5D137B22C4788E">
    <w:name w:val="4DB49178628F4CECBB5D137B22C4788E"/>
    <w:rsid w:val="000F0426"/>
  </w:style>
  <w:style w:type="paragraph" w:customStyle="1" w:styleId="3E94F07E06BD4A559700897488095007">
    <w:name w:val="3E94F07E06BD4A559700897488095007"/>
    <w:rsid w:val="000F0426"/>
  </w:style>
  <w:style w:type="paragraph" w:customStyle="1" w:styleId="65BC13E90A474A91A967916B908A6F76">
    <w:name w:val="65BC13E90A474A91A967916B908A6F76"/>
    <w:rsid w:val="000F0426"/>
  </w:style>
  <w:style w:type="paragraph" w:customStyle="1" w:styleId="B69E3AA3C8354F7F8B343170C4C2F697">
    <w:name w:val="B69E3AA3C8354F7F8B343170C4C2F697"/>
    <w:rsid w:val="000F0426"/>
  </w:style>
  <w:style w:type="paragraph" w:customStyle="1" w:styleId="4C8C7D7D6870495BB7C1CDE0683FAC04">
    <w:name w:val="4C8C7D7D6870495BB7C1CDE0683FAC04"/>
    <w:rsid w:val="000F0426"/>
  </w:style>
  <w:style w:type="paragraph" w:customStyle="1" w:styleId="BD2B1E63FF1E4B4B8FA186BAFE037D04">
    <w:name w:val="BD2B1E63FF1E4B4B8FA186BAFE037D04"/>
    <w:rsid w:val="000F0426"/>
  </w:style>
  <w:style w:type="paragraph" w:customStyle="1" w:styleId="E2EDB5EB8BED4FEE8230D99AA6D79E2A">
    <w:name w:val="E2EDB5EB8BED4FEE8230D99AA6D79E2A"/>
    <w:rsid w:val="000F0426"/>
  </w:style>
  <w:style w:type="paragraph" w:customStyle="1" w:styleId="6E4C5B721E91418C91D356535EEE85F5">
    <w:name w:val="6E4C5B721E91418C91D356535EEE85F5"/>
    <w:rsid w:val="000F0426"/>
  </w:style>
  <w:style w:type="paragraph" w:customStyle="1" w:styleId="8DA9D92F9DBA468991B1F6C66994FB41">
    <w:name w:val="8DA9D92F9DBA468991B1F6C66994FB41"/>
    <w:rsid w:val="000F0426"/>
  </w:style>
  <w:style w:type="paragraph" w:customStyle="1" w:styleId="485E509352964FAAA25DED000C6B7079">
    <w:name w:val="485E509352964FAAA25DED000C6B7079"/>
    <w:rsid w:val="000F0426"/>
  </w:style>
  <w:style w:type="paragraph" w:customStyle="1" w:styleId="56FA566056394E58A216E42F89909286">
    <w:name w:val="56FA566056394E58A216E42F89909286"/>
    <w:rsid w:val="000F0426"/>
  </w:style>
  <w:style w:type="paragraph" w:customStyle="1" w:styleId="C59756CF374A4B139E7FBCC0D76E81BF">
    <w:name w:val="C59756CF374A4B139E7FBCC0D76E81BF"/>
    <w:rsid w:val="000F0426"/>
  </w:style>
  <w:style w:type="paragraph" w:customStyle="1" w:styleId="6CF8D4B3482042C7B6F7E850B4812AA5">
    <w:name w:val="6CF8D4B3482042C7B6F7E850B4812AA5"/>
    <w:rsid w:val="00295EB0"/>
  </w:style>
  <w:style w:type="paragraph" w:customStyle="1" w:styleId="837BC70098A24924A8B73BD698D71AE1">
    <w:name w:val="837BC70098A24924A8B73BD698D71AE1"/>
    <w:rsid w:val="00295EB0"/>
  </w:style>
  <w:style w:type="paragraph" w:customStyle="1" w:styleId="1EDA4DFE79814DED94228DA10F946EFC">
    <w:name w:val="1EDA4DFE79814DED94228DA10F946EFC"/>
    <w:rsid w:val="00295EB0"/>
  </w:style>
  <w:style w:type="paragraph" w:customStyle="1" w:styleId="9EEED0B762F04034BB71933C6F0C97F8">
    <w:name w:val="9EEED0B762F04034BB71933C6F0C97F8"/>
    <w:rsid w:val="00295EB0"/>
  </w:style>
  <w:style w:type="paragraph" w:customStyle="1" w:styleId="38D6DC90DA0F495B8B12CE3A5FF092F8">
    <w:name w:val="38D6DC90DA0F495B8B12CE3A5FF092F8"/>
    <w:rsid w:val="00295EB0"/>
  </w:style>
  <w:style w:type="paragraph" w:customStyle="1" w:styleId="49486C51EF244BF7829F22202BFD01DC">
    <w:name w:val="49486C51EF244BF7829F22202BFD01DC"/>
    <w:rsid w:val="000F0426"/>
  </w:style>
  <w:style w:type="paragraph" w:customStyle="1" w:styleId="E3C1862D5CC84434AB85A7A9A4624C4B">
    <w:name w:val="E3C1862D5CC84434AB85A7A9A4624C4B"/>
    <w:rsid w:val="000F0426"/>
  </w:style>
  <w:style w:type="paragraph" w:customStyle="1" w:styleId="A163AEF3D64041909F0ADC944CEFA4AF">
    <w:name w:val="A163AEF3D64041909F0ADC944CEFA4AF"/>
    <w:rsid w:val="000F0426"/>
  </w:style>
  <w:style w:type="paragraph" w:customStyle="1" w:styleId="E312864DA880433484646DF0F2969C2E">
    <w:name w:val="E312864DA880433484646DF0F2969C2E"/>
    <w:rsid w:val="000F0426"/>
  </w:style>
  <w:style w:type="paragraph" w:customStyle="1" w:styleId="8ABFA51CAC994F79A7691E644464374B">
    <w:name w:val="8ABFA51CAC994F79A7691E644464374B"/>
    <w:rsid w:val="000F0426"/>
  </w:style>
  <w:style w:type="paragraph" w:customStyle="1" w:styleId="4249E8A46F3E437083B7096D6ACEB2EA">
    <w:name w:val="4249E8A46F3E437083B7096D6ACEB2EA"/>
    <w:rsid w:val="000F0426"/>
  </w:style>
  <w:style w:type="paragraph" w:customStyle="1" w:styleId="22F9072BF3684926967DC5377623E7D6">
    <w:name w:val="22F9072BF3684926967DC5377623E7D6"/>
    <w:rsid w:val="000F04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8985EDA2-59F9-F84E-8BA6-F1E4F7515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\Users\japii\AppData\Roaming\Microsoft\Templates\OriginResume.dotx</Template>
  <TotalTime>0</TotalTime>
  <Pages>5</Pages>
  <Words>731</Words>
  <Characters>4169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creator/>
  <cp:lastModifiedBy/>
  <cp:revision>1</cp:revision>
  <dcterms:created xsi:type="dcterms:W3CDTF">2013-07-03T10:23:00Z</dcterms:created>
  <dcterms:modified xsi:type="dcterms:W3CDTF">2013-07-18T13:50:00Z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